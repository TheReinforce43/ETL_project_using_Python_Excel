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[১৮] আবু দারদা রাদিয়াল্লাহু আনহু বলেন-_নবি কারিম সাল্লাল্লাহু আলাইহি</w:t>
        <w:br/>
        <w:t>ওয়াসাল্লাম আমাকে নয়টি ব্যাপারে অসিয়ত করেছেন-_(১) আল্লাহর সাথে কিছু</w:t>
        <w:br/>
        <w:t>শরিক করো না, যদিও তোমাকে হত্যা করা হয় অথবা অগ্নিদগ্ধ করা হয়। (২)</w:t>
        <w:br/>
        <w:t>ইচ্ছাকৃতভাবে ফরয সালাত ত্যাগ করো না, কেননা যে ব্যক্তি স্বেচ্ছায় ফরয সালাত</w:t>
        <w:br/>
        <w:t>ত্যাগ করবে তার সম্পর্কে আমার কোনো দায়িত্ব থাকবে না। (৩) মদ্যপান করো</w:t>
        <w:br/>
        <w:t>না, কেননা তা সকল অনাচারের চাবি। (৪) তোমার পিতা-মাতার আনুগত্য করবে,</w:t>
        <w:br/>
        <w:t>তারা যদি তোমাকে দুনিয়া ছাড়তেও আদেশ করেন, তবে তাই করবে। (৫)</w:t>
        <w:br/>
        <w:t>শাসকদের সাথে বিবাদে জড়াবে না, যদিও দেখো যে, তুমি-ই তুমি। (৬) যুদ্ধক্ষেত্র</w:t>
        <w:br/>
        <w:t>থেকে পলায়ন করো না, যদিও তুমি ধ্বংস হও এবং তোমার সঙ্গীরা পলায়ন করে।</w:t>
        <w:br/>
        <w:t>(৭) তোমার সামর্থ্য অনুসারে পরিবারের জন্য ব্যয় করো। (৮) তোমার পরিবারের</w:t>
        <w:br/>
        <w:t>উপর থেকে লাঠি তুলে রাখবে না এবং (৯) তাদের মধ্যে আল্লাহর ভয় জাগ্রত</w:t>
        <w:br/>
        <w:t>রাখবে।</w:t>
        <w:br/>
        <w:br/>
        <w:t>[১৯] আবদুল্লাহ ইবনু আমর রাদিয়াল্লাহু আনহু থেকে বর্ণিত__তিনি বলেন, এক</w:t>
        <w:br/>
        <w:t>ব্যক্তি নবি কারিম সাল্লাল্লাহু আলাইহি ওয়াসাল্লামের নিকট উপস্থিত হয়ে বলল-_</w:t>
        <w:br/>
        <w:t>আমি হিজরত করার জন্য আমার পিতা-মাতাকে কান্নারত রেখে আপনার নিকট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