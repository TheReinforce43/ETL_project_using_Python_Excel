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A824" w14:textId="738FA260" w:rsidR="005C303E" w:rsidRPr="00BA5010" w:rsidRDefault="00BA5010">
      <w:pPr>
        <w:rPr>
          <w:rFonts w:cs="Arial"/>
          <w:shd w:val="clear" w:color="auto" w:fill="FFFFFF"/>
        </w:rPr>
      </w:pPr>
      <w:r>
        <w:t>[</w:t>
      </w:r>
      <w:r>
        <w:t>৪</w:t>
      </w:r>
      <w:r>
        <w:t xml:space="preserve">1 </w:t>
      </w:r>
      <w:r>
        <w:t>ইবনু</w:t>
      </w:r>
      <w:r>
        <w:t xml:space="preserve"> </w:t>
      </w:r>
      <w:r>
        <w:t>আববাস</w:t>
      </w:r>
      <w:r>
        <w:t xml:space="preserve"> </w:t>
      </w:r>
      <w:r>
        <w:t>রাদিয়াল্লাহু</w:t>
      </w:r>
      <w:r>
        <w:t xml:space="preserve"> </w:t>
      </w:r>
      <w:r>
        <w:t>আনহু</w:t>
      </w:r>
      <w:r>
        <w:t xml:space="preserve"> </w:t>
      </w:r>
      <w:r>
        <w:t>বলেন</w:t>
      </w:r>
      <w:r>
        <w:t>-_</w:t>
      </w:r>
      <w:r>
        <w:t>এক</w:t>
      </w:r>
      <w:r>
        <w:t xml:space="preserve"> </w:t>
      </w:r>
      <w:r>
        <w:t>ব্যক্তি</w:t>
      </w:r>
      <w:r>
        <w:t xml:space="preserve"> </w:t>
      </w:r>
      <w:r>
        <w:t>তার</w:t>
      </w:r>
      <w:r>
        <w:t xml:space="preserve"> </w:t>
      </w:r>
      <w:r>
        <w:t>নিকট</w:t>
      </w:r>
      <w:r>
        <w:t xml:space="preserve"> </w:t>
      </w:r>
      <w:r>
        <w:t>এসে</w:t>
      </w:r>
      <w:r>
        <w:t xml:space="preserve"> </w:t>
      </w:r>
      <w:r>
        <w:t>বলল</w:t>
      </w:r>
      <w:r>
        <w:t>,</w:t>
      </w:r>
      <w:r>
        <w:br/>
      </w:r>
      <w:r>
        <w:t>আমি</w:t>
      </w:r>
      <w:r>
        <w:t xml:space="preserve"> </w:t>
      </w:r>
      <w:r>
        <w:t>এক</w:t>
      </w:r>
      <w:r>
        <w:t xml:space="preserve"> </w:t>
      </w:r>
      <w:r>
        <w:t>মহিলাকে</w:t>
      </w:r>
      <w:r>
        <w:t xml:space="preserve"> </w:t>
      </w:r>
      <w:r>
        <w:t>বিবাহের</w:t>
      </w:r>
      <w:r>
        <w:t xml:space="preserve"> </w:t>
      </w:r>
      <w:r>
        <w:t>প্রস্তাব</w:t>
      </w:r>
      <w:r>
        <w:t xml:space="preserve"> </w:t>
      </w:r>
      <w:r>
        <w:t>দিলাম</w:t>
      </w:r>
      <w:r>
        <w:t>।</w:t>
      </w:r>
      <w:r>
        <w:t xml:space="preserve"> </w:t>
      </w:r>
      <w:r>
        <w:t>কিন্তু</w:t>
      </w:r>
      <w:r>
        <w:t xml:space="preserve"> </w:t>
      </w:r>
      <w:r>
        <w:t>সে</w:t>
      </w:r>
      <w:r>
        <w:t xml:space="preserve"> </w:t>
      </w:r>
      <w:r>
        <w:t>আমাকে</w:t>
      </w:r>
      <w:r>
        <w:t xml:space="preserve"> </w:t>
      </w:r>
      <w:r>
        <w:t>বিয়ে</w:t>
      </w:r>
      <w:r>
        <w:t xml:space="preserve"> </w:t>
      </w:r>
      <w:r>
        <w:t>করতে</w:t>
      </w:r>
      <w:r>
        <w:t xml:space="preserve"> </w:t>
      </w:r>
      <w:r>
        <w:t>রাজি</w:t>
      </w:r>
      <w:r>
        <w:br/>
      </w:r>
      <w:r>
        <w:t>হল</w:t>
      </w:r>
      <w:r>
        <w:t xml:space="preserve"> </w:t>
      </w:r>
      <w:r>
        <w:t>না</w:t>
      </w:r>
      <w:r>
        <w:t>।</w:t>
      </w:r>
      <w:r>
        <w:t xml:space="preserve"> </w:t>
      </w:r>
      <w:r>
        <w:t>অপর</w:t>
      </w:r>
      <w:r>
        <w:t xml:space="preserve"> </w:t>
      </w:r>
      <w:r>
        <w:t>এক</w:t>
      </w:r>
      <w:r>
        <w:t xml:space="preserve"> </w:t>
      </w:r>
      <w:r>
        <w:t>ব্যক্তি</w:t>
      </w:r>
      <w:r>
        <w:t xml:space="preserve"> </w:t>
      </w:r>
      <w:r>
        <w:t>তাকে</w:t>
      </w:r>
      <w:r>
        <w:t xml:space="preserve"> </w:t>
      </w:r>
      <w:r>
        <w:t>বিয়ের</w:t>
      </w:r>
      <w:r>
        <w:t xml:space="preserve"> </w:t>
      </w:r>
      <w:r>
        <w:t>প্রস্তাব</w:t>
      </w:r>
      <w:r>
        <w:t xml:space="preserve"> </w:t>
      </w:r>
      <w:r>
        <w:t>দিলে</w:t>
      </w:r>
      <w:r>
        <w:t xml:space="preserve"> </w:t>
      </w:r>
      <w:r>
        <w:t>সে</w:t>
      </w:r>
      <w:r>
        <w:t xml:space="preserve"> </w:t>
      </w:r>
      <w:r>
        <w:t>তাকে</w:t>
      </w:r>
      <w:r>
        <w:t xml:space="preserve"> </w:t>
      </w:r>
      <w:r>
        <w:t>বিয়ে</w:t>
      </w:r>
      <w:r>
        <w:t xml:space="preserve"> </w:t>
      </w:r>
      <w:r>
        <w:t>করতে</w:t>
      </w:r>
      <w:r>
        <w:t xml:space="preserve"> </w:t>
      </w:r>
      <w:r>
        <w:t>রাজি</w:t>
      </w:r>
      <w:r>
        <w:br/>
      </w:r>
      <w:r>
        <w:t>হয়ে</w:t>
      </w:r>
      <w:r>
        <w:t xml:space="preserve"> </w:t>
      </w:r>
      <w:r>
        <w:t>গেল</w:t>
      </w:r>
      <w:r>
        <w:t>।</w:t>
      </w:r>
      <w:r>
        <w:t xml:space="preserve"> </w:t>
      </w:r>
      <w:r>
        <w:t>এতে</w:t>
      </w:r>
      <w:r>
        <w:t xml:space="preserve"> </w:t>
      </w:r>
      <w:r>
        <w:t>আমার</w:t>
      </w:r>
      <w:r>
        <w:t xml:space="preserve"> </w:t>
      </w:r>
      <w:r>
        <w:t>আত্মমর্ধাদাবোধে</w:t>
      </w:r>
      <w:r>
        <w:t xml:space="preserve"> </w:t>
      </w:r>
      <w:r>
        <w:t>আঘাত</w:t>
      </w:r>
      <w:r>
        <w:t xml:space="preserve"> </w:t>
      </w:r>
      <w:r>
        <w:t>লাগলে</w:t>
      </w:r>
      <w:r>
        <w:t xml:space="preserve"> </w:t>
      </w:r>
      <w:r>
        <w:t>আমি</w:t>
      </w:r>
      <w:r>
        <w:t xml:space="preserve"> </w:t>
      </w:r>
      <w:r>
        <w:t>তাকে</w:t>
      </w:r>
      <w:r>
        <w:t xml:space="preserve"> </w:t>
      </w:r>
      <w:r>
        <w:t>হত্যা</w:t>
      </w:r>
      <w:r>
        <w:t xml:space="preserve"> </w:t>
      </w:r>
      <w:r>
        <w:t>করি</w:t>
      </w:r>
      <w:r>
        <w:t>।</w:t>
      </w:r>
      <w:r>
        <w:br/>
      </w:r>
      <w:r>
        <w:t>আমার</w:t>
      </w:r>
      <w:r>
        <w:t xml:space="preserve"> </w:t>
      </w:r>
      <w:r>
        <w:t>জন্য</w:t>
      </w:r>
      <w:r>
        <w:t xml:space="preserve"> </w:t>
      </w:r>
      <w:r>
        <w:t>কি</w:t>
      </w:r>
      <w:r>
        <w:t xml:space="preserve"> </w:t>
      </w:r>
      <w:r>
        <w:t>তাওবা</w:t>
      </w:r>
      <w:r>
        <w:t xml:space="preserve"> </w:t>
      </w:r>
      <w:r>
        <w:t>করার</w:t>
      </w:r>
      <w:r>
        <w:t xml:space="preserve"> </w:t>
      </w:r>
      <w:r>
        <w:t>কোনো</w:t>
      </w:r>
      <w:r>
        <w:t xml:space="preserve"> </w:t>
      </w:r>
      <w:r>
        <w:t>সুযোগ</w:t>
      </w:r>
      <w:r>
        <w:t xml:space="preserve"> </w:t>
      </w:r>
      <w:r>
        <w:t>আছে</w:t>
      </w:r>
      <w:r>
        <w:t xml:space="preserve">? </w:t>
      </w:r>
      <w:r>
        <w:t>জবাবে</w:t>
      </w:r>
      <w:r>
        <w:t xml:space="preserve"> </w:t>
      </w:r>
      <w:r>
        <w:t>ইবনু</w:t>
      </w:r>
      <w:r>
        <w:t xml:space="preserve"> </w:t>
      </w:r>
      <w:r>
        <w:t>আববাস</w:t>
      </w:r>
      <w:r>
        <w:br/>
      </w:r>
      <w:r>
        <w:t>রাদিয়াল্লাহু</w:t>
      </w:r>
      <w:r>
        <w:t xml:space="preserve"> </w:t>
      </w:r>
      <w:r>
        <w:t>আনহু</w:t>
      </w:r>
      <w:r>
        <w:t xml:space="preserve"> </w:t>
      </w:r>
      <w:r>
        <w:t>বললেন</w:t>
      </w:r>
      <w:r>
        <w:t>-_-</w:t>
      </w:r>
      <w:r>
        <w:t>তোমার</w:t>
      </w:r>
      <w:r>
        <w:t xml:space="preserve"> </w:t>
      </w:r>
      <w:r>
        <w:t>মা</w:t>
      </w:r>
      <w:r>
        <w:t xml:space="preserve"> </w:t>
      </w:r>
      <w:r>
        <w:t>কি</w:t>
      </w:r>
      <w:r>
        <w:t xml:space="preserve"> </w:t>
      </w:r>
      <w:r>
        <w:t>জীবিত</w:t>
      </w:r>
      <w:r>
        <w:t xml:space="preserve"> </w:t>
      </w:r>
      <w:r>
        <w:t>আছেন</w:t>
      </w:r>
      <w:r>
        <w:t xml:space="preserve">? </w:t>
      </w:r>
      <w:r>
        <w:t>সে</w:t>
      </w:r>
      <w:r>
        <w:t xml:space="preserve"> </w:t>
      </w:r>
      <w:r>
        <w:t>বলল</w:t>
      </w:r>
      <w:r>
        <w:t xml:space="preserve">, </w:t>
      </w:r>
      <w:r>
        <w:t>না</w:t>
      </w:r>
      <w:r>
        <w:t>।</w:t>
      </w:r>
      <w:r>
        <w:br/>
      </w:r>
      <w:r>
        <w:t>তিনি</w:t>
      </w:r>
      <w:r>
        <w:t xml:space="preserve"> </w:t>
      </w:r>
      <w:r>
        <w:t>বলেন</w:t>
      </w:r>
      <w:r>
        <w:t xml:space="preserve">, </w:t>
      </w:r>
      <w:r>
        <w:t>তৃমি</w:t>
      </w:r>
      <w:r>
        <w:t xml:space="preserve"> </w:t>
      </w:r>
      <w:r>
        <w:t>আল্লাহর</w:t>
      </w:r>
      <w:r>
        <w:t xml:space="preserve"> </w:t>
      </w:r>
      <w:r>
        <w:t>নিকট</w:t>
      </w:r>
      <w:r>
        <w:t xml:space="preserve"> </w:t>
      </w:r>
      <w:r>
        <w:t>তাওবা</w:t>
      </w:r>
      <w:r>
        <w:t xml:space="preserve"> </w:t>
      </w:r>
      <w:r>
        <w:t>করো</w:t>
      </w:r>
      <w:r>
        <w:t xml:space="preserve"> </w:t>
      </w:r>
      <w:r>
        <w:t>এবং</w:t>
      </w:r>
      <w:r>
        <w:t xml:space="preserve"> </w:t>
      </w:r>
      <w:r>
        <w:t>যথাসাধ্য</w:t>
      </w:r>
      <w:r>
        <w:t xml:space="preserve"> </w:t>
      </w:r>
      <w:r>
        <w:t>তার</w:t>
      </w:r>
      <w:r>
        <w:t xml:space="preserve"> </w:t>
      </w:r>
      <w:r>
        <w:t>নৈকট্য</w:t>
      </w:r>
      <w:r>
        <w:t xml:space="preserve"> </w:t>
      </w:r>
      <w:r>
        <w:t>লাভে</w:t>
      </w:r>
      <w:r>
        <w:br/>
      </w:r>
      <w:proofErr w:type="spellStart"/>
      <w:r>
        <w:rPr>
          <w:rFonts w:ascii="Nirmala UI" w:hAnsi="Nirmala UI" w:cs="Nirmala UI"/>
        </w:rPr>
        <w:t>যত্নবান</w:t>
      </w:r>
      <w:proofErr w:type="spellEnd"/>
      <w:r>
        <w:rPr>
          <w:rFonts w:ascii="Nirmala UI" w:hAnsi="Nirmala UI" w:cs="Nirmala UI"/>
        </w:rPr>
        <w:t xml:space="preserve"> </w:t>
      </w:r>
      <w:r>
        <w:t xml:space="preserve"> </w:t>
      </w:r>
      <w:r>
        <w:t>হও</w:t>
      </w:r>
      <w:r>
        <w:t>।</w:t>
      </w:r>
      <w:r>
        <w:br/>
      </w:r>
      <w:r w:rsidRPr="00BA5010">
        <w:br/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আতা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ইবনু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ইয়াসার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রাহিমাহুল্লাহু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বলেন</w:t>
      </w:r>
      <w:proofErr w:type="spellEnd"/>
      <w:r w:rsidR="005C303E" w:rsidRPr="00BA5010">
        <w:rPr>
          <w:rFonts w:cs="Arial"/>
          <w:shd w:val="clear" w:color="auto" w:fill="FFFFFF"/>
        </w:rPr>
        <w:t>—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আমি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ইবনু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আব্বাস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রাদিয়াল্লাহু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আনহুর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নিকট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  <w:proofErr w:type="spellStart"/>
      <w:r w:rsidR="005C303E" w:rsidRPr="00BA5010">
        <w:rPr>
          <w:rFonts w:ascii="Nirmala UI" w:hAnsi="Nirmala UI" w:cs="Nirmala UI"/>
          <w:shd w:val="clear" w:color="auto" w:fill="FFFFFF"/>
        </w:rPr>
        <w:t>গিয়ে</w:t>
      </w:r>
      <w:proofErr w:type="spellEnd"/>
      <w:r w:rsidR="005C303E" w:rsidRPr="00BA5010">
        <w:rPr>
          <w:rFonts w:cs="Arial"/>
          <w:shd w:val="clear" w:color="auto" w:fill="FFFFFF"/>
        </w:rPr>
        <w:t xml:space="preserve"> </w:t>
      </w:r>
    </w:p>
    <w:p w14:paraId="675A4985" w14:textId="77777777" w:rsidR="005C303E" w:rsidRPr="00BA5010" w:rsidRDefault="005C303E">
      <w:pPr>
        <w:rPr>
          <w:rFonts w:cs="Arial"/>
          <w:shd w:val="clear" w:color="auto" w:fill="FFFFFF"/>
        </w:rPr>
      </w:pPr>
      <w:proofErr w:type="spellStart"/>
      <w:r w:rsidRPr="00BA5010">
        <w:rPr>
          <w:rFonts w:ascii="Nirmala UI" w:hAnsi="Nirmala UI" w:cs="Nirmala UI"/>
          <w:shd w:val="clear" w:color="auto" w:fill="FFFFFF"/>
        </w:rPr>
        <w:t>জিজ্ঞেস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করলাম</w:t>
      </w:r>
      <w:proofErr w:type="spellEnd"/>
      <w:r w:rsidRPr="00BA5010">
        <w:rPr>
          <w:rFonts w:cs="Arial"/>
          <w:shd w:val="clear" w:color="auto" w:fill="FFFFFF"/>
        </w:rPr>
        <w:t>—“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তার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মা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জীবিত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আছে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কিনা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তা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আপনি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কেন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জিজ্ঞেস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করলেন</w:t>
      </w:r>
      <w:proofErr w:type="spellEnd"/>
      <w:r w:rsidRPr="00BA5010">
        <w:rPr>
          <w:rFonts w:cs="Arial"/>
          <w:shd w:val="clear" w:color="auto" w:fill="FFFFFF"/>
        </w:rPr>
        <w:t xml:space="preserve">?” </w:t>
      </w:r>
    </w:p>
    <w:p w14:paraId="0367517C" w14:textId="470D614B" w:rsidR="000C03DD" w:rsidRDefault="005C303E">
      <w:proofErr w:type="spellStart"/>
      <w:r w:rsidRPr="00BA5010">
        <w:rPr>
          <w:rFonts w:ascii="Nirmala UI" w:hAnsi="Nirmala UI" w:cs="Nirmala UI"/>
          <w:shd w:val="clear" w:color="auto" w:fill="FFFFFF"/>
        </w:rPr>
        <w:t>উত্তরে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তিনি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বললেন</w:t>
      </w:r>
      <w:proofErr w:type="spellEnd"/>
      <w:r w:rsidRPr="00BA5010">
        <w:rPr>
          <w:rFonts w:cs="Arial"/>
          <w:shd w:val="clear" w:color="auto" w:fill="FFFFFF"/>
        </w:rPr>
        <w:t xml:space="preserve">,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আল্লাহর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নৈকট্য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লাভের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জন্য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মায়ের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সাথে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সদাচারের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চেয়ে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উত্তম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কোনো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কাজ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আমার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জানা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নাই</w:t>
      </w:r>
      <w:proofErr w:type="spellEnd"/>
      <w:r w:rsidRPr="00BA5010">
        <w:rPr>
          <w:rFonts w:ascii="Nirmala UI" w:hAnsi="Nirmala UI" w:cs="Nirmala UI"/>
          <w:shd w:val="clear" w:color="auto" w:fill="FFFFFF"/>
        </w:rPr>
        <w:t>।</w:t>
      </w:r>
      <w:r w:rsidR="00BA5010" w:rsidRPr="00BA5010">
        <w:br/>
      </w:r>
      <w:r w:rsidR="00BA5010" w:rsidRPr="00BA5010">
        <w:br/>
      </w:r>
      <w:r w:rsidR="00BA5010">
        <w:t>বাবার</w:t>
      </w:r>
      <w:r w:rsidR="00BA5010">
        <w:t xml:space="preserve"> </w:t>
      </w:r>
      <w:r w:rsidR="00BA5010">
        <w:t>সাথে</w:t>
      </w:r>
      <w:r w:rsidR="00BA5010">
        <w:t xml:space="preserve"> </w:t>
      </w:r>
      <w:r w:rsidR="00BA5010">
        <w:t>সদাচরণ</w:t>
      </w:r>
      <w:r w:rsidR="00BA5010">
        <w:br/>
      </w:r>
      <w:r w:rsidR="00BA5010">
        <w:br/>
        <w:t>[</w:t>
      </w:r>
      <w:r w:rsidR="00BA5010">
        <w:t>৫</w:t>
      </w:r>
      <w:r w:rsidR="00BA5010">
        <w:t xml:space="preserve">] </w:t>
      </w:r>
      <w:r w:rsidR="00BA5010">
        <w:t>আবু</w:t>
      </w:r>
      <w:r w:rsidR="00BA5010">
        <w:t xml:space="preserve"> </w:t>
      </w:r>
      <w:r w:rsidR="00BA5010">
        <w:t>হুরাইরা</w:t>
      </w:r>
      <w:r w:rsidR="00BA5010">
        <w:t xml:space="preserve"> </w:t>
      </w:r>
      <w:r w:rsidR="00BA5010">
        <w:t>রাদিয়াল্লাহু</w:t>
      </w:r>
      <w:r w:rsidR="00BA5010">
        <w:t xml:space="preserve"> </w:t>
      </w:r>
      <w:r w:rsidR="00BA5010">
        <w:t>আনহু</w:t>
      </w:r>
      <w:r w:rsidR="00BA5010">
        <w:t xml:space="preserve"> </w:t>
      </w:r>
      <w:r w:rsidR="00BA5010">
        <w:t>বলেন</w:t>
      </w:r>
      <w:r w:rsidR="00BA5010">
        <w:t xml:space="preserve">- </w:t>
      </w:r>
      <w:r w:rsidR="00BA5010">
        <w:t>রাসুল</w:t>
      </w:r>
      <w:r w:rsidR="00BA5010">
        <w:t xml:space="preserve"> </w:t>
      </w:r>
      <w:r w:rsidR="00BA5010">
        <w:t>সাল্লাল্লাহু</w:t>
      </w:r>
      <w:r w:rsidR="00BA5010">
        <w:t xml:space="preserve"> </w:t>
      </w:r>
      <w:r w:rsidR="00BA5010">
        <w:t>আলাইহি</w:t>
      </w:r>
      <w:r w:rsidR="00BA5010">
        <w:br/>
      </w:r>
      <w:r w:rsidR="00BA5010">
        <w:t>পাওয়ার</w:t>
      </w:r>
      <w:r w:rsidR="00BA5010">
        <w:t xml:space="preserve"> </w:t>
      </w:r>
      <w:r w:rsidR="00BA5010">
        <w:t>যোগ্য</w:t>
      </w:r>
      <w:r w:rsidR="00BA5010">
        <w:t xml:space="preserve"> </w:t>
      </w:r>
      <w:r w:rsidR="00BA5010">
        <w:t>কে</w:t>
      </w:r>
      <w:r w:rsidR="00BA5010">
        <w:t xml:space="preserve">? </w:t>
      </w:r>
      <w:r w:rsidR="00BA5010">
        <w:t>উত্তরে</w:t>
      </w:r>
      <w:r w:rsidR="00BA5010">
        <w:t xml:space="preserve"> </w:t>
      </w:r>
      <w:r w:rsidR="00BA5010">
        <w:t>তিনি</w:t>
      </w:r>
      <w:r w:rsidR="00BA5010">
        <w:t xml:space="preserve"> </w:t>
      </w:r>
      <w:r w:rsidR="00BA5010">
        <w:t>বললেন</w:t>
      </w:r>
      <w:r w:rsidR="00BA5010">
        <w:t>-_-</w:t>
      </w:r>
      <w:r w:rsidR="00BA5010">
        <w:t>তোমার</w:t>
      </w:r>
      <w:r w:rsidR="00BA5010">
        <w:t xml:space="preserve"> </w:t>
      </w:r>
      <w:r w:rsidR="00BA5010">
        <w:t>মা</w:t>
      </w:r>
      <w:r w:rsidR="00BA5010">
        <w:t>।</w:t>
      </w:r>
      <w:r w:rsidR="00BA5010">
        <w:br/>
      </w:r>
      <w:r w:rsidR="00BA5010">
        <w:br/>
        <w:t xml:space="preserve">_ </w:t>
      </w:r>
      <w:r w:rsidR="00BA5010">
        <w:t>তারপর</w:t>
      </w:r>
      <w:r w:rsidR="00BA5010">
        <w:t xml:space="preserve"> </w:t>
      </w:r>
      <w:r w:rsidR="00BA5010">
        <w:t>কে</w:t>
      </w:r>
      <w:r w:rsidR="00BA5010">
        <w:t>?</w:t>
      </w:r>
      <w:r w:rsidR="00BA5010">
        <w:br/>
        <w:t xml:space="preserve">_ </w:t>
      </w:r>
      <w:r w:rsidR="00BA5010">
        <w:t>তোমার</w:t>
      </w:r>
      <w:r w:rsidR="00BA5010">
        <w:t xml:space="preserve"> </w:t>
      </w:r>
      <w:r w:rsidR="00BA5010">
        <w:t>মা</w:t>
      </w:r>
      <w:r w:rsidR="00BA5010">
        <w:t>।</w:t>
      </w:r>
      <w:r w:rsidR="00BA5010">
        <w:br/>
        <w:t xml:space="preserve">_ </w:t>
      </w:r>
      <w:r w:rsidR="00BA5010">
        <w:t>তোমার</w:t>
      </w:r>
      <w:r w:rsidR="00BA5010">
        <w:t xml:space="preserve"> </w:t>
      </w:r>
      <w:r w:rsidR="00BA5010">
        <w:t>মা</w:t>
      </w:r>
      <w:r w:rsidR="00BA5010">
        <w:t>।</w:t>
      </w:r>
    </w:p>
    <w:sectPr w:rsidR="000C0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3DD"/>
    <w:rsid w:val="0015074B"/>
    <w:rsid w:val="0029639D"/>
    <w:rsid w:val="00326F90"/>
    <w:rsid w:val="005C303E"/>
    <w:rsid w:val="00AA1D8D"/>
    <w:rsid w:val="00B47730"/>
    <w:rsid w:val="00BA50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C514E"/>
  <w14:defaultImageDpi w14:val="300"/>
  <w15:docId w15:val="{C527343E-CBC5-4CF5-850B-E80445E2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2025-02-07T03:39:00Z</dcterms:modified>
  <cp:category/>
</cp:coreProperties>
</file>