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[৩৩] আবু হুরাইরা রাদিয়াল্লাহু আনহু বলেন, আমি নবি কারিম সাল্লাল্লাহু</w:t>
        <w:br/>
        <w:t>আলাইহি ওয়াসাল্লামকে বলতে শুনেছি, তিনি বলেছেন__কোনো মানব-সন্তান</w:t>
        <w:br/>
        <w:t>ভমিষ্ঠ হওয়ামাত্র কোলে কথা বলেনি, তবে ঈসা ইবনু মরিয়ম আলাইহিস সালাম</w:t>
        <w:br/>
        <w:t>এবং জুরাইজ কথা বলেছিল। তখন জিজ্ঞাসা করা হলো, ইয়া রাসূলাল্লাহ! জুরাইজ</w:t>
        <w:br/>
        <w:t>কে? তিনি বলেন-_ _জুরাইজ ছিলেন একজন উপাসনালয়বাসী সংসারত্যাগী দরবেশ।</w:t>
        <w:br/>
        <w:t>(সে জঙ্গলে একাকী ইবাদাত করত) তার উপাসনালয়ের প্রান্তেই এক রাখাল বাস</w:t>
        <w:br/>
        <w:t>মা তার নিকট এসে বলেন-_হে জুরাইজ, তিনি তখন সালাতরত ছিলেন। তিনি</w:t>
        <w:br/>
        <w:t>সালাতরত অবস্থায় মনে মনে বলেন__আমার মা এবং আমার সালাত (দু'টোই তো</w:t>
        <w:br/>
        <w:t>আমার। কোনটাকে প্রাধান্য দিব?)। তিনি তার সালাতকে অগ্রাধিকার দিলেন।</w:t>
        <w:br/>
        <w:t>দ্বিতীয়বার তার মা জোরে ডাক দিলে তিনি মনে মনে বলেন, আমার মা ও আমার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