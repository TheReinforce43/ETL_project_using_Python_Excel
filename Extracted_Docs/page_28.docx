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039C" w14:textId="77777777" w:rsidR="00415509" w:rsidRPr="001D5369" w:rsidRDefault="00415509" w:rsidP="00415509">
      <w:pPr>
        <w:rPr>
          <w:rFonts w:cs="Shonar Bangla" w:hint="cs"/>
          <w:szCs w:val="28"/>
          <w:cs/>
          <w:lang w:bidi="bn-IN"/>
        </w:rPr>
      </w:pPr>
      <w:r>
        <w:t>বর্ণনাকারী</w:t>
      </w:r>
      <w:r>
        <w:t xml:space="preserve"> </w:t>
      </w:r>
      <w:r>
        <w:t>বলেন</w:t>
      </w:r>
      <w:r>
        <w:t>--</w:t>
      </w:r>
      <w:r>
        <w:t>তিনি</w:t>
      </w:r>
      <w:r>
        <w:t xml:space="preserve"> </w:t>
      </w:r>
      <w:r>
        <w:t>আমাকে</w:t>
      </w:r>
      <w:r>
        <w:t xml:space="preserve"> </w:t>
      </w:r>
      <w:proofErr w:type="spellStart"/>
      <w:r>
        <w:t>এইসব</w:t>
      </w:r>
      <w:proofErr w:type="spellEnd"/>
      <w:r>
        <w:t xml:space="preserve"> </w:t>
      </w:r>
      <w:proofErr w:type="spellStart"/>
      <w:r>
        <w:t>বিষয়ে</w:t>
      </w:r>
      <w:proofErr w:type="spellEnd"/>
      <w:r>
        <w:t xml:space="preserve"> </w:t>
      </w:r>
      <w:proofErr w:type="spellStart"/>
      <w:r>
        <w:t>বললেন</w:t>
      </w:r>
      <w:proofErr w:type="spellEnd"/>
      <w:r>
        <w:t>।</w:t>
      </w:r>
      <w:r>
        <w:t xml:space="preserve"> </w:t>
      </w:r>
      <w:proofErr w:type="spellStart"/>
      <w:r w:rsidRPr="005D1091">
        <w:rPr>
          <w:rFonts w:ascii="Nirmala UI" w:hAnsi="Nirmala UI" w:cs="Nirmala UI"/>
        </w:rPr>
        <w:t>আমি</w:t>
      </w:r>
      <w:proofErr w:type="spellEnd"/>
      <w:r w:rsidRPr="005D1091">
        <w:t xml:space="preserve"> </w:t>
      </w:r>
      <w:proofErr w:type="spellStart"/>
      <w:r w:rsidRPr="005D1091">
        <w:rPr>
          <w:rFonts w:ascii="Nirmala UI" w:hAnsi="Nirmala UI" w:cs="Nirmala UI"/>
        </w:rPr>
        <w:t>যদি</w:t>
      </w:r>
      <w:proofErr w:type="spellEnd"/>
      <w:r w:rsidRPr="005D1091">
        <w:t xml:space="preserve"> </w:t>
      </w:r>
      <w:proofErr w:type="spellStart"/>
      <w:r w:rsidRPr="005D1091">
        <w:rPr>
          <w:rFonts w:ascii="Nirmala UI" w:hAnsi="Nirmala UI" w:cs="Nirmala UI"/>
        </w:rPr>
        <w:t>আরো</w:t>
      </w:r>
      <w:proofErr w:type="spellEnd"/>
    </w:p>
    <w:p w14:paraId="022D4B12" w14:textId="77777777" w:rsidR="00415509" w:rsidRPr="005D1091" w:rsidRDefault="00415509" w:rsidP="00415509">
      <w:pPr>
        <w:rPr>
          <w:rFonts w:ascii="Nirmala UI" w:hAnsi="Nirmala UI" w:cs="Nirmala UI" w:hint="cs"/>
          <w:cs/>
          <w:lang w:bidi="bn-IN"/>
        </w:rPr>
      </w:pPr>
      <w:proofErr w:type="spellStart"/>
      <w:r w:rsidRPr="005D1091">
        <w:rPr>
          <w:rFonts w:ascii="Nirmala UI" w:hAnsi="Nirmala UI" w:cs="Nirmala UI"/>
        </w:rPr>
        <w:t>জিজ্ঞেস</w:t>
      </w:r>
      <w:proofErr w:type="spellEnd"/>
      <w:r w:rsidRPr="005D1091">
        <w:rPr>
          <w:rFonts w:ascii="Nirmala UI" w:hAnsi="Nirmala UI" w:cs="Nirmala UI"/>
        </w:rPr>
        <w:t xml:space="preserve"> </w:t>
      </w:r>
      <w:proofErr w:type="spellStart"/>
      <w:r w:rsidRPr="005D1091">
        <w:rPr>
          <w:rFonts w:ascii="Nirmala UI" w:hAnsi="Nirmala UI" w:cs="Nirmala UI"/>
        </w:rPr>
        <w:t>করতাম</w:t>
      </w:r>
      <w:proofErr w:type="spellEnd"/>
      <w:r w:rsidRPr="005D1091">
        <w:rPr>
          <w:rFonts w:ascii="Nirmala UI" w:hAnsi="Nirmala UI" w:cs="Nirmala UI"/>
        </w:rPr>
        <w:t xml:space="preserve"> , </w:t>
      </w:r>
      <w:r w:rsidRPr="005D1091">
        <w:rPr>
          <w:rFonts w:ascii="Nirmala UI" w:hAnsi="Nirmala UI" w:cs="Nirmala UI" w:hint="cs"/>
          <w:cs/>
          <w:lang w:bidi="bn-IN"/>
        </w:rPr>
        <w:t xml:space="preserve">তিনি অবশ্যই আমাকে আরো বলতেন । </w:t>
      </w:r>
    </w:p>
    <w:p w14:paraId="0BCF8137" w14:textId="1EA5AB63" w:rsidR="00792B5E" w:rsidRDefault="00415509">
      <w:r>
        <w:br/>
      </w:r>
      <w:r>
        <w:br/>
        <w:t>[</w:t>
      </w:r>
      <w:r>
        <w:t>২</w:t>
      </w:r>
      <w:r>
        <w:t xml:space="preserve">] </w:t>
      </w:r>
      <w:r>
        <w:t>আবদুল্লাহ</w:t>
      </w:r>
      <w:r>
        <w:t xml:space="preserve"> </w:t>
      </w:r>
      <w:r>
        <w:t>ইবনু</w:t>
      </w:r>
      <w:r>
        <w:t xml:space="preserve"> </w:t>
      </w:r>
      <w:r>
        <w:t>উমর</w:t>
      </w:r>
      <w:r>
        <w:t xml:space="preserve"> </w:t>
      </w:r>
      <w:r>
        <w:t>রাদিয়াল্লাহু</w:t>
      </w:r>
      <w:r>
        <w:t xml:space="preserve"> </w:t>
      </w:r>
      <w:r>
        <w:t>আনহু</w:t>
      </w:r>
      <w:r>
        <w:t xml:space="preserve"> </w:t>
      </w:r>
      <w:r>
        <w:t>বলেন</w:t>
      </w:r>
      <w:r>
        <w:t>-_</w:t>
      </w:r>
      <w:r>
        <w:t>পিতা</w:t>
      </w:r>
      <w:r>
        <w:t>-</w:t>
      </w:r>
      <w:r>
        <w:t>মাতার</w:t>
      </w:r>
      <w:r>
        <w:t xml:space="preserve"> </w:t>
      </w:r>
      <w:r>
        <w:t>সন্তুষ্টিতে</w:t>
      </w:r>
      <w:r>
        <w:br/>
      </w:r>
      <w:r>
        <w:t>আল্লাহ</w:t>
      </w:r>
      <w:r>
        <w:t xml:space="preserve"> </w:t>
      </w:r>
      <w:r>
        <w:t>তাআলা</w:t>
      </w:r>
      <w:r>
        <w:t xml:space="preserve"> </w:t>
      </w:r>
      <w:r>
        <w:t>সন্তষ্ট</w:t>
      </w:r>
      <w:r>
        <w:t>।</w:t>
      </w:r>
      <w:r>
        <w:t xml:space="preserve"> </w:t>
      </w:r>
      <w:r>
        <w:t>এবং</w:t>
      </w:r>
      <w:r>
        <w:t xml:space="preserve"> </w:t>
      </w:r>
      <w:r>
        <w:t>পিতা</w:t>
      </w:r>
      <w:r>
        <w:t>-</w:t>
      </w:r>
      <w:r>
        <w:t>মাতার</w:t>
      </w:r>
      <w:r>
        <w:t xml:space="preserve"> </w:t>
      </w:r>
      <w:r>
        <w:t>অসন্তষ্টিতে</w:t>
      </w:r>
      <w:r>
        <w:t xml:space="preserve"> </w:t>
      </w:r>
      <w:r>
        <w:t>আল্লাহ</w:t>
      </w:r>
      <w:r>
        <w:t xml:space="preserve"> </w:t>
      </w:r>
      <w:r>
        <w:t>তাআলাও</w:t>
      </w:r>
      <w:r>
        <w:t xml:space="preserve"> </w:t>
      </w:r>
      <w:r>
        <w:t>অসন্তষ্ট</w:t>
      </w:r>
      <w:r>
        <w:t>।</w:t>
      </w:r>
      <w:r>
        <w:br/>
      </w:r>
      <w:r>
        <w:br/>
        <w:t>[</w:t>
      </w:r>
      <w:r>
        <w:t>৩</w:t>
      </w:r>
      <w:r>
        <w:t xml:space="preserve">] </w:t>
      </w:r>
      <w:r>
        <w:t>হাকিম</w:t>
      </w:r>
      <w:r>
        <w:t xml:space="preserve"> </w:t>
      </w:r>
      <w:r>
        <w:t>ইবনু</w:t>
      </w:r>
      <w:r>
        <w:t xml:space="preserve"> </w:t>
      </w:r>
      <w:r>
        <w:t>হ্যাম</w:t>
      </w:r>
      <w:r>
        <w:t xml:space="preserve"> </w:t>
      </w:r>
      <w:r>
        <w:t>রাদিয়াল্লাহু</w:t>
      </w:r>
      <w:r>
        <w:t xml:space="preserve"> </w:t>
      </w:r>
      <w:r>
        <w:t>আনহু</w:t>
      </w:r>
      <w:r>
        <w:t xml:space="preserve"> </w:t>
      </w:r>
      <w:r>
        <w:t>তাঁর</w:t>
      </w:r>
      <w:r>
        <w:t xml:space="preserve"> </w:t>
      </w:r>
      <w:r>
        <w:t>পিতা</w:t>
      </w:r>
      <w:r>
        <w:t>-</w:t>
      </w:r>
      <w:r>
        <w:t>দাদা</w:t>
      </w:r>
      <w:r>
        <w:t xml:space="preserve"> </w:t>
      </w:r>
      <w:r>
        <w:t>থেকে</w:t>
      </w:r>
      <w:r>
        <w:t xml:space="preserve"> </w:t>
      </w:r>
      <w:r>
        <w:t>বর্ণনা</w:t>
      </w:r>
      <w:r>
        <w:t xml:space="preserve"> </w:t>
      </w:r>
      <w:r>
        <w:t>করে</w:t>
      </w:r>
      <w:r>
        <w:br/>
      </w:r>
      <w:r>
        <w:t>বলেন</w:t>
      </w:r>
      <w:r>
        <w:t>__</w:t>
      </w:r>
      <w:r>
        <w:t>আমি</w:t>
      </w:r>
      <w:r>
        <w:t xml:space="preserve"> </w:t>
      </w:r>
      <w:r>
        <w:t>বললাম</w:t>
      </w:r>
      <w:r>
        <w:t xml:space="preserve">, </w:t>
      </w:r>
      <w:r>
        <w:t>হে</w:t>
      </w:r>
      <w:r>
        <w:t xml:space="preserve"> </w:t>
      </w:r>
      <w:r>
        <w:t>আল্লাহর</w:t>
      </w:r>
      <w:r>
        <w:t xml:space="preserve"> </w:t>
      </w:r>
      <w:r>
        <w:t>রাসুল</w:t>
      </w:r>
      <w:r>
        <w:t xml:space="preserve">, </w:t>
      </w:r>
      <w:r>
        <w:t>ভালো</w:t>
      </w:r>
      <w:r>
        <w:t xml:space="preserve"> </w:t>
      </w:r>
      <w:r>
        <w:t>ব্যবহার</w:t>
      </w:r>
      <w:r>
        <w:t xml:space="preserve"> </w:t>
      </w:r>
      <w:r>
        <w:t>পাওয়ার</w:t>
      </w:r>
      <w:r>
        <w:t xml:space="preserve"> </w:t>
      </w:r>
      <w:r>
        <w:t>অধিকারী</w:t>
      </w:r>
      <w:r>
        <w:t xml:space="preserve"> </w:t>
      </w:r>
      <w:r>
        <w:t>কে</w:t>
      </w:r>
      <w:r>
        <w:t>?</w:t>
      </w:r>
      <w:r>
        <w:br/>
      </w:r>
      <w:r>
        <w:t>জবাবে</w:t>
      </w:r>
      <w:r>
        <w:t xml:space="preserve"> </w:t>
      </w:r>
      <w:r>
        <w:t>নবিজি</w:t>
      </w:r>
      <w:r>
        <w:t xml:space="preserve"> </w:t>
      </w:r>
      <w:r>
        <w:t>সাল্লাল্লাহু</w:t>
      </w:r>
      <w:r>
        <w:t xml:space="preserve"> </w:t>
      </w:r>
      <w:r>
        <w:t>আলাইহি</w:t>
      </w:r>
      <w:r>
        <w:t xml:space="preserve"> </w:t>
      </w:r>
      <w:r>
        <w:t>ওয়াসাল্লাম</w:t>
      </w:r>
      <w:r>
        <w:t xml:space="preserve"> </w:t>
      </w:r>
      <w:r>
        <w:t>বললেন</w:t>
      </w:r>
      <w:r>
        <w:t xml:space="preserve">__ </w:t>
      </w:r>
      <w:r>
        <w:t>তোমার</w:t>
      </w:r>
      <w:r>
        <w:t xml:space="preserve"> </w:t>
      </w:r>
      <w:r>
        <w:t>মা</w:t>
      </w:r>
      <w:r>
        <w:t>।</w:t>
      </w:r>
      <w:r>
        <w:t xml:space="preserve"> </w:t>
      </w:r>
      <w:r>
        <w:t>আমি</w:t>
      </w:r>
      <w:r>
        <w:br/>
      </w:r>
      <w:r>
        <w:t>বললাম</w:t>
      </w:r>
      <w:r>
        <w:t xml:space="preserve">, </w:t>
      </w:r>
      <w:r>
        <w:t>তারপর</w:t>
      </w:r>
      <w:r>
        <w:t xml:space="preserve"> </w:t>
      </w:r>
      <w:r>
        <w:t>কে</w:t>
      </w:r>
      <w:r>
        <w:t xml:space="preserve">? </w:t>
      </w:r>
      <w:r>
        <w:t>তিনি</w:t>
      </w:r>
      <w:r>
        <w:t xml:space="preserve"> </w:t>
      </w:r>
      <w:r>
        <w:t>বললেন</w:t>
      </w:r>
      <w:r>
        <w:t xml:space="preserve">, </w:t>
      </w:r>
      <w:r>
        <w:t>তোমার</w:t>
      </w:r>
      <w:r>
        <w:t xml:space="preserve"> </w:t>
      </w:r>
      <w:r>
        <w:t>মা</w:t>
      </w:r>
      <w:r>
        <w:t>।</w:t>
      </w:r>
      <w:r>
        <w:t xml:space="preserve"> </w:t>
      </w:r>
      <w:r>
        <w:t>আমি</w:t>
      </w:r>
      <w:r>
        <w:t xml:space="preserve"> </w:t>
      </w:r>
      <w:r>
        <w:t>বললাম</w:t>
      </w:r>
      <w:r>
        <w:t xml:space="preserve">, </w:t>
      </w:r>
      <w:r>
        <w:t>তারপর</w:t>
      </w:r>
      <w:r>
        <w:t xml:space="preserve"> </w:t>
      </w:r>
      <w:r>
        <w:t>কে</w:t>
      </w:r>
      <w:r>
        <w:t>?</w:t>
      </w:r>
      <w:r>
        <w:br/>
      </w:r>
      <w:r>
        <w:t>তিনি</w:t>
      </w:r>
      <w:r>
        <w:t xml:space="preserve"> </w:t>
      </w:r>
      <w:r>
        <w:t>বললেন</w:t>
      </w:r>
      <w:r>
        <w:t xml:space="preserve">_ </w:t>
      </w:r>
      <w:r>
        <w:t>তোমার</w:t>
      </w:r>
      <w:r>
        <w:t xml:space="preserve"> </w:t>
      </w:r>
      <w:r>
        <w:t>মা</w:t>
      </w:r>
      <w:r>
        <w:t>।</w:t>
      </w:r>
      <w:r>
        <w:t xml:space="preserve"> </w:t>
      </w:r>
      <w:r>
        <w:t>আমি</w:t>
      </w:r>
      <w:r>
        <w:t xml:space="preserve"> </w:t>
      </w:r>
      <w:r>
        <w:t>বললাম</w:t>
      </w:r>
      <w:r>
        <w:t xml:space="preserve">, </w:t>
      </w:r>
      <w:r>
        <w:t>তার</w:t>
      </w:r>
      <w:r>
        <w:t>পর</w:t>
      </w:r>
      <w:r>
        <w:t xml:space="preserve"> </w:t>
      </w:r>
      <w:r>
        <w:t>কে</w:t>
      </w:r>
      <w:r>
        <w:t xml:space="preserve">? </w:t>
      </w:r>
      <w:r>
        <w:t>তিনি</w:t>
      </w:r>
      <w:r>
        <w:t xml:space="preserve"> </w:t>
      </w:r>
      <w:r>
        <w:t>বললেন</w:t>
      </w:r>
      <w:r>
        <w:t>-__</w:t>
      </w:r>
      <w:r>
        <w:t>তোমার</w:t>
      </w:r>
      <w:r>
        <w:br/>
      </w:r>
      <w:r>
        <w:t>বাবা</w:t>
      </w:r>
      <w:r>
        <w:t>।</w:t>
      </w:r>
      <w:r>
        <w:t xml:space="preserve"> </w:t>
      </w:r>
      <w:r>
        <w:t>তারপর</w:t>
      </w:r>
      <w:r>
        <w:t xml:space="preserve"> </w:t>
      </w:r>
      <w:r>
        <w:t>আত্্ীয়</w:t>
      </w:r>
      <w:r>
        <w:t>-</w:t>
      </w:r>
      <w:r>
        <w:t>সম্পর্কের</w:t>
      </w:r>
      <w:r>
        <w:t xml:space="preserve"> </w:t>
      </w:r>
      <w:r>
        <w:t>নৈকট্যের</w:t>
      </w:r>
      <w:r>
        <w:t xml:space="preserve"> </w:t>
      </w:r>
      <w:r>
        <w:t>ভিত্তিতে</w:t>
      </w:r>
      <w:r>
        <w:t xml:space="preserve"> </w:t>
      </w:r>
      <w:r>
        <w:t>উত্তম</w:t>
      </w:r>
      <w:r>
        <w:t xml:space="preserve"> </w:t>
      </w:r>
      <w:r>
        <w:t>ব্যবহার</w:t>
      </w:r>
      <w:r>
        <w:t xml:space="preserve"> </w:t>
      </w:r>
      <w:r>
        <w:t>পাওয়ার</w:t>
      </w:r>
      <w:r>
        <w:br/>
      </w:r>
      <w:r>
        <w:t>অধিকারী</w:t>
      </w:r>
      <w:r>
        <w:t xml:space="preserve"> </w:t>
      </w:r>
      <w:r>
        <w:t>হবেন</w:t>
      </w:r>
      <w:r>
        <w:t>।</w:t>
      </w:r>
    </w:p>
    <w:sectPr w:rsidR="00792B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509"/>
    <w:rsid w:val="00792B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EC468"/>
  <w14:defaultImageDpi w14:val="300"/>
  <w15:docId w15:val="{C527343E-CBC5-4CF5-850B-E80445E2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2025-02-07T03:59:00Z</dcterms:modified>
  <cp:category/>
</cp:coreProperties>
</file>