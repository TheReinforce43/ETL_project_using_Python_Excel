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সালাত। তিনি মায়ের উপর সালাতকে অগ্রাধিকার দিলেন। তৃতীয়বার চিৎকার দিয়ে</w:t>
        <w:br/>
        <w:t>তার মা তাকে ডাকলে তিনি বলেন__আমার মা ও আমার সালাত। তিনি সালাতকে</w:t>
        <w:br/>
        <w:t>অগ্রাধিকার দেয়াই সমীচিন ভাবলেন। জুরাইজ তার ডাকে সাড়া না দিলে তার মা</w:t>
        <w:br/>
        <w:t>তাকে অভিশাপ দিয়ে বললেন-_“তোকে পতিতা নারীদের মুখ না দেখিয়ে যেন</w:t>
        <w:br/>
        <w:t>আল্লাহ তোর মৃত্যু না ঘটান।”</w:t>
        <w:br/>
        <w:br/>
        <w:t>অতঃপর তার মা চলে গেলেন। ঘটনাক্রমে সদ্য ভূমিষ্ঠ শিশু সন্তানসহ সেই নারীকে</w:t>
        <w:br/>
        <w:t>(জুবাইজেব উপাসনালয়ের পাশে গ্রাম্য রাখালের কাছে যে নারী আসা-যাওয়া</w:t>
        <w:br/>
        <w:t>করত, তাকে) রাজদরবারে উপস্থিত করা হলো। রাজা জিজ্ঞাসা করলেন__কার</w:t>
        <w:br/>
        <w:t>উরসে এ শিশুর জন্ম”? নারীটি বলল-_জুরাইজের ওুরসে। রাজা আবার জিজ্ঞাসা</w:t>
        <w:br/>
        <w:t>করল-__উপাসনালয়বাসীর জুরাইজ? সে বলল, হাঁ। রাজা নির্দেশ দিলেন,</w:t>
        <w:br/>
        <w:t>উপাসনালয়টি ভেঙ্গে দাও এবং জুরাইজকে আমার কাছে নিয়ে এসো। বাদশাহর</w:t>
        <w:br/>
        <w:t>লোকেরা কুঠারাঘাত করে তার উপাসনালয়টি ভেঙ্গে ফেলল। এবং তার দুই হাত</w:t>
        <w:br/>
        <w:t>পরিবেষ্টিত অবস্থায় দেখল। রাজা তাকে বলেন-__সে কী ধারণা করে? জুরাইজ</w:t>
        <w:br/>
        <w:t>বলেন__সে কী ধারণা করে (সে কী বলতে চায়)? রাজা বলল-_তার দাবি এই যে,</w:t>
        <w:br/>
        <w:t>এ শিশু আপনার ওরসজাত। জুরাইজ পতিতাকে বলেন, সত্যিই কি তোমার এই</w:t>
        <w:br/>
        <w:t>ধারণা? সে বলল__হাঁ। তিনি বলেন, কোথায় সেই শিশু? লোকেরা বলল-_এ যে</w:t>
        <w:br/>
        <w:t>তার মায়ের কোলে। তিনি তার সামনে গেলেন এবং বললেন, কে তোমার পিতা?</w:t>
        <w:br/>
        <w:t>শিশুটি বলল-_গরুর রাখাল। এবার রাজা বলেন__আমরা কি আপনার খানকা</w:t>
        <w:br/>
        <w:t>সোনা ছ্বারা নির্মাণ করে দিবো? তিনি বলেন, না। রাজা পুনর্বার বলেন, তবে রূপা</w:t>
        <w:br/>
        <w:t>দ্বারা? তিনি বলেন, না। রাজা বলেন, তবে আমরা সেটিকে কি করবো? তিনি</w:t>
        <w:br/>
        <w:t>হাসির কারণ কি? তিনি বলেন, মৃদু হাসির পেছনে একটা ঘটনা আছে, যা আমার</w:t>
        <w:br/>
        <w:t>জানা ছিল। আমার মায়ের অভিশাপই আমাকে স্পর্শ করেছে। অতঃপর তিনি সকল</w:t>
        <w:br/>
        <w:br/>
        <w:t>খ্রিষ্টান মা-কে ইসলামের দাওয়াত দেয়া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