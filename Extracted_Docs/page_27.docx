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অধসন্স: পিতা-মাতার সাথে সদ্রচবহার</w:t>
        <w:br/>
        <w:br/>
        <w:t>আমি মানুষকে তার পিতা-মাতার সাথে সদ্ব্যবহারের নিদেশ</w:t>
        <w:br/>
        <w:t>প্রদান করেছি</w:t>
        <w:br/>
        <w:br/>
        <w:t>[১] আমর ইবনু শাইবানি রাহিমাহুল্লাহু বলেন-__আমাদের কাছে এই বাড়িওয়ালা</w:t>
        <w:br/>
        <w:t>বর্ণনা করেছেন, এটা বলে তিনি আবদুল্লাহ ইবনু মাসউদ রাদিয়াল্লাহু আনহুর বাড়ির</w:t>
        <w:br/>
        <w:t>সাল্লাল্লাহু আলাইহি ওয়াসাল্লামকে জিজ্ঞেস করলাম, (হে আল্লাহর রাসুল,)</w:t>
        <w:br/>
        <w:t>আল্লাহর নিকট সর্বাধিক প্রিয় আমল কি? জবাবে বললেন_ সময়মত সালাত</w:t>
        <w:br/>
        <w:t>আদায় করা। আমি বললাম, তারপর কোনটি? জবাবে রাসুল সাল্লাল্লাহু আলাইহি</w:t>
        <w:br/>
        <w:t>ওয়াসাল্লাম বললেন_ পিতা-মাতার সাথে সদাচরণ করা। আমি বললাম, তারপর</w:t>
        <w:br/>
        <w:t>কোনটি? তিনি বলেন- আল্লাহর রাস্তায় জিহাদ করা।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