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সন্তুষ্ট না করবে ততক্ষণ পর্যস্ত আল্লাহ তার উপর সস্তষ্ট হন না। বলা হলো- তারা</w:t>
        <w:br/>
        <w:t>(বাবা-মা) তার (সন্তানের) উপর জুলুম-অত্যাচার করে থাকলেও? তিনি বললেন,</w:t>
        <w:br/>
        <w:t>হ্যাঁ, তারা তার উপর জুলুম করে থাকলেও।</w:t>
        <w:br/>
        <w:br/>
        <w:t>মাতা-পিতার সাথে নরম সুরে কথা বলা</w:t>
        <w:br/>
        <w:br/>
        <w:t>[৮] তায়সাল ইবনু মাইয়াস রাহিমাহুল্লাহু বলেন- আমি যুদ্ধ-বিগ্রহে লিপ্ত ছিলাম।</w:t>
        <w:br/>
        <w:t>আমি কিছু পাপকাজ করে বসি, যা আমার মতে কবিরা গুনাহের মধ্যে পড়ে। আমি</w:t>
        <w:br/>
        <w:t>সেগুলো কি? আমি বললাম, এই এই বিষয়। তিনি বলেন, এগুলো কবিরা গুনাহর</w:t>
        <w:br/>
        <w:t>অন্তর্ভূক্ত নয়।</w:t>
        <w:br/>
        <w:br/>
        <w:t>কবিরা গুনাহ নয়টি__(১) আল্লাহর সাথে শরিক করা। (২) বিনা কারণে মানুষ</w:t>
        <w:br/>
        <w:t>হত্যা করা। (৩) জিহাদের ময়দান থেকে পলায়ন করা (৪) সতী-সার্ধবী নারীর</w:t>
        <w:br/>
        <w:t>বিরুদ্ধে যিনার মিথ্যা অপবাদ রটানো। (৫) সুদ খাওয়া। (৬) ইয়াতিমের মাল</w:t>
        <w:br/>
        <w:t>আত্মসাৎ করা। (৭) মসজিদে ধর্মবিরোধী কাজ করা। (৮) ধর্ম নিয়ে উপহাস করা।</w:t>
        <w:br/>
        <w:t>(৯) সন্তানের অসদাচরণ, যা পিতা-মাতার কান্নার কারণ হয়। ইবনু উমর</w:t>
        <w:br/>
        <w:t>রাদিয়াল্লাহু আনহুমা আমাকে বললেন- তুমি কি জাহান্নাম থেকে দূরে থাকতে এবং</w:t>
        <w:br/>
        <w:t>জান্নাতে প্রবেশ করতে চাও? আমি বললাম, আল্লাহর শপথ! আমি চাই। তিনি</w:t>
        <w:br/>
        <w:t>বলেন, তোমার পিতা-মাতা কি জীবিত আছেন? আমি বললাম, আমার মা জীবিত</w:t>
        <w:br/>
        <w:t>আছেন। তিনি বলেন, আল্লাহর শপথ! তুমি তার সাথে নম্র ভাষায় কথা বললে এবং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