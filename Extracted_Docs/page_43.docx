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(২৮1 আবদুল্লাহ ইবনু আমর ইবনুল আস রাদিয়াল্লাহু আনছু বলেছেন--কোনো</w:t>
        <w:br/>
        <w:t>বাক্তি তার পিতা-মাতাকে গালি শুনানো আল্লাহ তাআলার নিকট কবিরা গুনাহ</w:t>
        <w:br/>
        <w:t>থেকে একটি।</w:t>
        <w:br/>
        <w:br/>
        <w:t>পিতা-মাতার অবাধ্য হওয়ার শান্তি</w:t>
        <w:br/>
        <w:br/>
        <w:t>[২৯] আবু বাকরা রাদিয়াল্লাহু আনহু বলেন__নবি কারিম সাল্লাল্লাহু আলাইহি</w:t>
        <w:br/>
        <w:t>অপরাধের শাস্তি অন্যান্য পাপের চেয়ে অপরাধীর উপর দ্রুত কার্যকর হয়। সাথে-</w:t>
        <w:br/>
        <w:t>সাথে পরকালের শাস্তি জমা করে রাখা হয়।</w:t>
        <w:br/>
        <w:br/>
        <w:t>[৩০] ইমরান ইবনু হুসাইন রাদিয়াল্লাহু আনহু বলেন- _নবিজি সাল্লাল্লাহু আলাইহি</w:t>
        <w:br/>
        <w:t>বললাম, এর সর্ম্পকে আল্লাহ ও তাঁর রাসুলই সবচে” বেশী জ্ঞাত। তখন নবিজি</w:t>
        <w:br/>
        <w:t>সাল্লাল্লাহু আলাইহি ওয়াসাল্লাম বললেন__এগুলো অত্যন্ত জঘন্য পাপাচার এবং</w:t>
        <w:br/>
        <w:t>এগুলোর জন্য ভীষণ শাস্তি অবধারিত আছে। আমি কি তোমাদেরকে অনেক বড়</w:t>
        <w:br/>
        <w:t>কবিরা গুনাহ সম্পর্কে অবহিত করবো না? (মনে রেখো) মহান আল্লাহর সাথে</w:t>
        <w:br/>
        <w:t>শিরক করা এবং পিতা-মাতার অবাধ্য হওয়া অনেক বড় গুনাহ। সে সময় তিনি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