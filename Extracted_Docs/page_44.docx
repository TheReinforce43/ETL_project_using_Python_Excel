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হেলান দিয়ে বসা ছিলেন, অতঃপর সোজা হয়ে বসে বললেন-_-এবং মিথ্যাচারও</w:t>
        <w:br/>
        <w:t>(অনেক বড় গুনাহ)।</w:t>
        <w:br/>
        <w:br/>
        <w:t>পিতা-মাতার ক্রন্দন</w:t>
        <w:br/>
        <w:br/>
        <w:t>[৩১] তায়সালা রাহিমাহুল্লাহ বর্ণনা করেন, ইবনু উমর রাদিয়াল্লাহু আনহুমা</w:t>
        <w:br/>
        <w:t>বলেছেন__পিতা-মাতাকে কাঁদানো এবং তাদের অবাধ্যচরণও কবিরা গুনাহের</w:t>
        <w:br/>
        <w:t>অন্তভুক্ত।</w:t>
        <w:br/>
        <w:br/>
        <w:t>মাতা-পিতার দুআ</w:t>
        <w:br/>
        <w:br/>
        <w:t>ওয়াসাল্লাম বলেছেন-_তিনটি দুআ অবশ্যই কবুল হয়, এতে কোনো সন্দেহ নেই।</w:t>
        <w:br/>
        <w:t>(১) মাজলুম ব্যক্তি বা নির্যাতিত ব্যক্তির দুআ। (২) মুসাফিরের দুআ। (৩)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