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হাড় আমার নাকের উপর ছুঁড়ে মারে। আমি নবি কারিম সাল্লাল্লাহু আলাইহি</w:t>
        <w:br/>
        <w:t>ওয়াসাল্লামের নিকট উপস্থিত হলে মহান আল্লাহ তাআলা মদ্যপান হারাম হওয়া</w:t>
        <w:br/>
        <w:t>সংক্রান্ত আয়াত (সুরা মায়িদা : ৯০-৯১) নাযিল করেন।</w:t>
        <w:br/>
        <w:br/>
        <w:t>[২৫] আসমা বিনতে আবু বকর রাদিয়াল্লাহু আনহা বলেন__আমার মা নবি কারিম</w:t>
        <w:br/>
        <w:t>সাল্লাল্লাহু আলাইহি ওয়াসাল্লামের যুগে ইসলামের দিকে আকৃষ্ট অবস্থায় আমার</w:t>
        <w:br/>
        <w:t>কাছে আসেন। আমি নবি কারিম সাল্লাল্লাহু আলাইহি ওয়াসাল্লামকে জিজ্ঞেস</w:t>
        <w:br/>
        <w:t>করলাম__আমি কি তার সাথে আত্মীয় সম্পর্ক বজায় রাখবো? তিনি বললেন__হাঁ।</w:t>
        <w:br/>
        <w:t>সদ্যবহার ও ইনসাফ করতে আল্লাহ তোমাদেরকে নিষেধ করেন না।” (সুরা</w:t>
        <w:br/>
        <w:t>মুমতাহিনা : ৮)</w:t>
        <w:br/>
        <w:br/>
        <w:t>[২৬] আবদুল্লাহ ইবনু উমর রাদিয়াল্লাহু আনহু বলেন__উমর রাদিয়াল্লাহু আনহু</w:t>
        <w:br/>
        <w:t>একটি লাল বর্ণের রেশমী চাদর বিক্রি হতে দেখে বলেন, ইয়া রাসুলাল্লাহ! এটা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