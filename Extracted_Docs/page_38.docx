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বাইআত হতে এসেছি। জবাবে তিনি বললেন- তুমি তাদের নিকট ফিরে যাও এবং</w:t>
        <w:br/>
        <w:t>তাদেরকে যেভাবে কাঁদিয়েছো সেভাবে তাদের মুখে হাসি ফোটাও।</w:t>
        <w:br/>
        <w:br/>
        <w:t>২০] আবদুল্লাহ ইবনু আমর রাদিয়াল্লাহু আনহু থেকে বর্ণিত__-তিনি বলেন, এক</w:t>
        <w:br/>
        <w:t>ব্যক্তি জিহাদে যাওয়ার জন্য নবি কারিম সাল্লাল্লাহু আলাইহি ওয়াসাল্লামের নিকট</w:t>
        <w:br/>
        <w:t>উপস্থিত হল। নবিজি তাকে জিজ্ঞেস করলেন, তোমার পিতা-মাতা কি জীবিত</w:t>
        <w:br/>
        <w:t>আছেন? জবাবে লোকটি বলল, হাঁ। তখন তিনি বললেন-__যাও, তাদের মধ্যে</w:t>
        <w:br/>
        <w:t>(সেবাযত্ত্বের) জিহাদে লিপ্ত হও।</w:t>
        <w:br/>
        <w:br/>
        <w:t>যে ব্যক্তি পিতা-মাতাকে পেল কিন্তু জান্নাত অর্জন করতে</w:t>
        <w:br/>
        <w:t>পারেনি</w:t>
        <w:br/>
        <w:br/>
        <w:t>[২১] আবু হুরাইরা রাদিয়াল্লাহু আনহু থেকে বর্ণিত__নবি কারিম সাল্লাল্লাহু</w:t>
        <w:br/>
        <w:t>কার নাক? তিনি বললেন-_ যে ব্যক্তি তার পিতা-মাতাকে বা তাদের একজনকে</w:t>
        <w:br/>
        <w:t>বৃদ্ধাবস্থায় পেল, অথচ সে জাহামামে গেল।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