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অধসন্স: পিতা-মাতার সাথে সদ্রচবহার</w:t>
        <w:br/>
        <w:br/>
        <w:t>আমি মানুষকে তার পিতা-মাতার সাথে সদ্ব্যবহারের নিদেশ</w:t>
        <w:br/>
        <w:t>প্রদান করেছি</w:t>
        <w:br/>
        <w:br/>
        <w:t>[১] আমর ইবনু শাইবানি রাহিমাহুল্লাহু বলেন-__আমাদের কাছে এই বাড়িওয়ালা</w:t>
        <w:br/>
        <w:t>বর্ণনা করেছেন, এটা বলে তিনি আবদুল্লাহ ইবনু মাসউদ রাদিয়াল্লাহু আনহুর বাড়ির</w:t>
        <w:br/>
        <w:t>সাল্লাল্লাহু আলাইহি ওয়াসাল্লামকে জিজ্ঞেস করলাম, (হে আল্লাহর রাসুল,)</w:t>
        <w:br/>
        <w:t>আল্লাহর নিকট সর্বাধিক প্রিয় আমল কি? জবাবে বললেন_ সময়মত সালাত</w:t>
        <w:br/>
        <w:t>আদায় করা। আমি বললাম, তারপর কোনটি? জবাবে রাসুল সাল্লাল্লাহু আলাইহি</w:t>
        <w:br/>
        <w:t>ওয়াসাল্লাম বললেন_ পিতা-মাতার সাথে সদাচরণ করা। আমি বললাম, তারপর</w:t>
        <w:br/>
        <w:t>কোনটি? তিনি বলেন- আল্লাহর রাস্তায় জিহাদ করা।</w:t>
      </w:r>
    </w:p>
    <w:p>
      <w:r>
        <w:t>বর্ণনাকারী বলেন--তিনি আমাকে এইসব বিষয়ে বললেন। আমি যদি আরো</w:t>
      </w:r>
    </w:p>
    <w:p>
      <w:r>
        <w:t xml:space="preserve">জিজ্ঞেস করতাম , তিনি অবশ্যই আমাকে আরো বলতেন । </w:t>
      </w:r>
    </w:p>
    <w:p>
      <w:r>
        <w:br/>
        <w:br/>
        <w:t>[২] আবদুল্লাহ ইবনু উমর রাদিয়াল্লাহু আনহু বলেন-_পিতা-মাতার সন্তুষ্টিতে</w:t>
        <w:br/>
        <w:t>আল্লাহ তাআলা সন্তষ্ট। এবং পিতা-মাতার অসন্তষ্টিতে আল্লাহ তাআলাও অসন্তষ্ট।</w:t>
        <w:br/>
        <w:br/>
        <w:t>[৩] হাকিম ইবনু হ্যাম রাদিয়াল্লাহু আনহু তাঁর পিতা-দাদা থেকে বর্ণনা করে</w:t>
        <w:br/>
        <w:t>বলেন__আমি বললাম, হে আল্লাহর রাসুল, ভালো ব্যবহার পাওয়ার অধিকারী কে?</w:t>
        <w:br/>
        <w:t>জবাবে নবিজি সাল্লাল্লাহু আলাইহি ওয়াসাল্লাম বললেন__ তোমার মা। আমি</w:t>
        <w:br/>
        <w:t>বললাম, তারপর কে? তিনি বললেন, তোমার মা। আমি বললাম, তারপর কে?</w:t>
        <w:br/>
        <w:t>তিনি বললেন_ তোমার মা। আমি বললাম, তারপর কে? তিনি বললেন-__তোমার</w:t>
        <w:br/>
        <w:t>বাবা। তারপর আত্্ীয়-সম্পর্কের নৈকট্যের ভিত্তিতে উত্তম ব্যবহার পাওয়ার</w:t>
        <w:br/>
        <w:t>অধিকারী হবেন।</w:t>
      </w:r>
    </w:p>
    <w:p>
      <w:r>
        <w:t>[৪1 ইবনু আববাস রাদিয়াল্লাহু আনহু বলেন-_এক ব্যক্তি তার নিকট এসে বলল,</w:t>
        <w:br/>
        <w:t>আমি এক মহিলাকে বিবাহের প্রস্তাব দিলাম। কিন্তু সে আমাকে বিয়ে করতে রাজি</w:t>
        <w:br/>
        <w:t>হল না। অপর এক ব্যক্তি তাকে বিয়ের প্রস্তাব দিলে সে তাকে বিয়ে করতে রাজি</w:t>
        <w:br/>
        <w:t>হয়ে গেল। এতে আমার আত্মমর্ধাদাবোধে আঘাত লাগলে আমি তাকে হত্যা করি।</w:t>
        <w:br/>
        <w:t>আমার জন্য কি তাওবা করার কোনো সুযোগ আছে? জবাবে ইবনু আববাস</w:t>
        <w:br/>
        <w:t>রাদিয়াল্লাহু আনহু বললেন-_-তোমার মা কি জীবিত আছেন? সে বলল, না।</w:t>
        <w:br/>
        <w:t>তিনি বলেন, তৃমি আল্লাহর নিকট তাওবা করো এবং যথাসাধ্য তার নৈকট্য লাভে</w:t>
        <w:br/>
        <w:t>যত্নবান  হও।</w:t>
        <w:br/>
        <w:br/>
        <w:t xml:space="preserve">আতা ইবনু ইয়াসার রাহিমাহুল্লাহু বলেন—আমি ইবনু আব্বাস রাদিয়াল্লাহু আনহুর নিকট গিয়ে </w:t>
      </w:r>
    </w:p>
    <w:p>
      <w:r>
        <w:t xml:space="preserve">জিজ্ঞেস করলাম—“তার মা জীবিত আছে কিনা তা আপনি কেন জিজ্ঞেস করলেন?” </w:t>
      </w:r>
    </w:p>
    <w:p>
      <w:r>
        <w:t>উত্তরে তিনি বললেন, আল্লাহর নৈকট্য লাভের জন্য মায়ের সাথে সদাচারের চেয়ে উত্তম কোনো কাজ আমার জানা নাই।</w:t>
        <w:br/>
        <w:br/>
        <w:t>বাবার সাথে সদাচরণ</w:t>
        <w:br/>
        <w:br/>
        <w:t>[৫] আবু হুরাইরা রাদিয়াল্লাহু আনহু বলেন- রাসুল সাল্লাল্লাহু আলাইহি</w:t>
        <w:br/>
        <w:t>পাওয়ার যোগ্য কে? উত্তরে তিনি বললেন-_-তোমার মা।</w:t>
        <w:br/>
        <w:br/>
        <w:t>_ তারপর কে?</w:t>
        <w:br/>
        <w:t>_ তোমার মা।</w:t>
        <w:br/>
        <w:t>_ তোমার মা।</w:t>
      </w:r>
    </w:p>
    <w:p>
      <w:r>
        <w:t>--তোমার বাবা।</w:t>
        <w:br/>
        <w:br/>
        <w:t>[৬] আবু হুরাইরা রাদিয়াল্লাহু আনহু বলেন__এক ব্যক্তি নবি কারিম সাল্লাল্লাহু</w:t>
        <w:br/>
        <w:t>আলাইহি ওয়াসাল্লামের নিকট এসে বলল, আপনি আমাকে কোন কাজ করতে</w:t>
        <w:br/>
        <w:t>মায়ের সাথে সদাচরণ করো। লোকটি সেই প্রশ্ন আবার করলে নবিজি সাল্লাল্লাহু</w:t>
        <w:br/>
        <w:t>মায়ের সাথে সদাচরণ করবে। সে (আগত লোকটি) চতুর্থবার জিজ্ঞেস করলে তিনি</w:t>
        <w:br/>
        <w:t>বললেন_ তোমার মায়ের সাথে সদাচরণ করবে। সে পঞ্চমবার জিজ্ঞেস করলে তিনি</w:t>
        <w:br/>
        <w:t>বললেন- তোমার পিতার সাথে সদাচরণ করবে।</w:t>
        <w:br/>
        <w:br/>
        <w:t>পিতা-মাতা অত্যাচার করলেও তাদের সাথে সদাচরণ করা</w:t>
        <w:br/>
        <w:br/>
        <w:t>[৭] ইবনু আববাস রাদিয়াল্লাহু আনহুমা বলেন__যেকোনো মুসলমানের মুসলিম</w:t>
        <w:br/>
        <w:t>পিতা-মাতা জীবিত থাকলে এবং সে ভোরবেলা সওয়াবের আশায় তাদের খোঁজ-</w:t>
        <w:br/>
        <w:t>খবর নিতে গেলে আল্লাহ তাআলা তার জন্য জান্নাতের দু"টি দরজা খুলে দেন।</w:t>
        <w:br/>
        <w:t>আর বাবা-মায়ের যে কোনো একজন থাকলে, তাদের সেবায় গেলে একটি দরজা</w:t>
        <w:br/>
        <w:t>খুলে দেন। সে তাদের কোনো একজনকে অসন্তুষ্ট করলে যতক্ষণ পর্যন্ত সে তাকে</w:t>
      </w:r>
    </w:p>
    <w:p>
      <w:r>
        <w:t>সন্তুষ্ট না করবে ততক্ষণ পর্যস্ত আল্লাহ তার উপর সস্তষ্ট হন না। বলা হলো- তারা</w:t>
        <w:br/>
        <w:t>(বাবা-মা) তার (সন্তানের) উপর জুলুম-অত্যাচার করে থাকলেও? তিনি বললেন,</w:t>
        <w:br/>
        <w:t>হ্যাঁ, তারা তার উপর জুলুম করে থাকলেও।</w:t>
        <w:br/>
        <w:br/>
        <w:t>মাতা-পিতার সাথে নরম সুরে কথা বলা</w:t>
        <w:br/>
        <w:br/>
        <w:t>[৮] তায়সাল ইবনু মাইয়াস রাহিমাহুল্লাহু বলেন- আমি যুদ্ধ-বিগ্রহে লিপ্ত ছিলাম।</w:t>
        <w:br/>
        <w:t>আমি কিছু পাপকাজ করে বসি, যা আমার মতে কবিরা গুনাহের মধ্যে পড়ে। আমি</w:t>
        <w:br/>
        <w:t>সেগুলো কি? আমি বললাম, এই এই বিষয়। তিনি বলেন, এগুলো কবিরা গুনাহর</w:t>
        <w:br/>
        <w:t>অন্তর্ভূক্ত নয়।</w:t>
        <w:br/>
        <w:br/>
        <w:t>কবিরা গুনাহ নয়টি__(১) আল্লাহর সাথে শরিক করা। (২) বিনা কারণে মানুষ</w:t>
        <w:br/>
        <w:t>হত্যা করা। (৩) জিহাদের ময়দান থেকে পলায়ন করা (৪) সতী-সার্ধবী নারীর</w:t>
        <w:br/>
        <w:t>বিরুদ্ধে যিনার মিথ্যা অপবাদ রটানো। (৫) সুদ খাওয়া। (৬) ইয়াতিমের মাল</w:t>
        <w:br/>
        <w:t>আত্মসাৎ করা। (৭) মসজিদে ধর্মবিরোধী কাজ করা। (৮) ধর্ম নিয়ে উপহাস করা।</w:t>
        <w:br/>
        <w:t>(৯) সন্তানের অসদাচরণ, যা পিতা-মাতার কান্নার কারণ হয়। ইবনু উমর</w:t>
        <w:br/>
        <w:t>রাদিয়াল্লাহু আনহুমা আমাকে বললেন- তুমি কি জাহান্নাম থেকে দূরে থাকতে এবং</w:t>
        <w:br/>
        <w:t>জান্নাতে প্রবেশ করতে চাও? আমি বললাম, আল্লাহর শপথ! আমি চাই। তিনি</w:t>
        <w:br/>
        <w:t>বলেন, তোমার পিতা-মাতা কি জীবিত আছেন? আমি বললাম, আমার মা জীবিত</w:t>
        <w:br/>
        <w:t>আছেন। তিনি বলেন, আল্লাহর শপথ! তুমি তার সাথে নম্র ভাষায় কথা বললে এবং</w:t>
      </w:r>
    </w:p>
    <w:p>
      <w:r>
        <w:t>তার ভরণপোষণ করলে তুমি অবশ্যই জান্নাতে প্রবেশ করবে, যদি কবিরা</w:t>
        <w:br/>
        <w:t>গুনাহসমূহ থেকে বিরত থাকো।</w:t>
        <w:br/>
        <w:br/>
        <w:t>[৯ (আল্লাহ তাআলার বাণী)-__“তাদের জন্য মায়া-মমতার ডানা বিস্তার করে</w:t>
        <w:br/>
        <w:t>দাও” (সুরা ইসরা : ২৪) উপরোক্ত আয়াতের ব্যাখ্যাতে হিশাম ইবনু উরওয়াহ</w:t>
        <w:br/>
        <w:t>রাহিমাহুল্লাহ তাঁর পিতা থেকে বর্ণনা করে বলেন__তারা যে জিনিসই পছন্দ করেন,</w:t>
        <w:br/>
        <w:t>তাতে বাধা দিও না।</w:t>
        <w:br/>
        <w:br/>
        <w:t>[১০] আবু হুরাইরা রাদিয়াল্লাহু আনহু বলেন-_ রাসুল সাল্লাল্লাহু আলাইহি</w:t>
        <w:br/>
        <w:t>ওয়াসাল্লাম বলেছেন, সন্তানের পক্ষে তার পিতার প্রতিদান শোধ করা সম্ভব নয়।</w:t>
        <w:br/>
        <w:t>তবে সে তাকে দাসরূপে পেয়ে ক্রয় করে দাসত্ুমুক্ত করে দিলে তার প্রতিদান হতে</w:t>
        <w:br/>
        <w:t>পারে।</w:t>
      </w:r>
    </w:p>
    <w:p>
      <w:r>
        <w:t>[১১। আবু বুরদা রাহিমাহুল্লাহ বলেন-_তিনি ইবনু উমর রাদিয়াল্লাহু আনহুমার</w:t>
        <w:br/>
        <w:t>সাথে ছিলেন। তখন দেখলাম, ইয়ামানের এক ব্যক্তি তার মাকে তার পিঠে বহন</w:t>
        <w:br/>
        <w:t>করে বাইতুল্লাহ তাওয়াফ করছিল আর কবিতা আবৃতি করে বলছিল-_</w:t>
        <w:br/>
        <w:br/>
        <w:t>নিজেকে মনে কারি উটের মত</w:t>
        <w:br/>
        <w:t>আমি তার পায়ে আঘাতএ৩ হলেও</w:t>
        <w:br/>
        <w:t>তা সহা করি, মনে কার না কোনো মচত।”</w:t>
        <w:br/>
        <w:br/>
        <w:t>অতঃপর সে ইবনু উমর রাদিয়াল্লাহু আনহুমাকে বলল, আমি কি আমার মায়ের</w:t>
        <w:br/>
        <w:t>প্রতিদান দিতে পেরেছি বলে আপনি মনে করেন? তিনি বলেন, না। তার একটি</w:t>
        <w:br/>
        <w:t>দীর্ঘস্বাসের প্রতিদানও হয়নি।</w:t>
        <w:br/>
        <w:br/>
        <w:t>[১২] আবু হুরাইরা রাদিয়াল্লাহু আনহু থেকে বর্ণিত__মারওয়ান তাকে তার</w:t>
        <w:br/>
        <w:t>স্থলাভিষিক্ত করেছিল এবং তিনি তখন যুল-হুলায়ফা নামক স্থানে অবস্থান করতেন,</w:t>
        <w:br/>
        <w:t>তখন তিনি একটি ঘরে বাস করতেন এবং তার মা অন্য ঘরে বাস করতেন। যখন</w:t>
        <w:br/>
        <w:t>“আসসালামু আলাইকা ইয়া উম্মাতাহ ওয়া রাহমাতুল্লাহি ওয়া বারাকাতুহু', (মা!</w:t>
        <w:br/>
        <w:t>আপনার প্রতি শান্তি, রহমত ও বরকত বর্ষিত হোক)। তার মা বলতেন__“ওয়া</w:t>
        <w:br/>
        <w:t>আলাইকা ইয়া বুনাইয়্যা ওয়া রাহমাতুল্লাহি ওয়া বারাকাতুহু।” (হে পুত্র! তোমার</w:t>
        <w:br/>
        <w:t>উপরও শান্তি, রহমত ও বরকত বর্ষিত হোক)। তিনি পুনরায় বলতেন-__“আল্লাহ</w:t>
        <w:br/>
        <w:t>আপনার প্রতি দয়া করুন, যেভাবে আপনি শৈশবকালে আমাকে লালন-পালন</w:t>
        <w:br/>
        <w:t>করেছেন।” তার মা বলতেন-__“আল্লাহ তোমার প্রতিও দয়া করুন যেরূপ আমার</w:t>
      </w:r>
    </w:p>
    <w:p>
      <w:r>
        <w:t>বার্ধকো তুমি আমার প্রতি সদ্ধাবহার করছো।' অতঃপর তিনি যখন ঘরে প্রবেশ</w:t>
        <w:br/>
        <w:t>করতেন তখনও এমনটাই করতেন।</w:t>
        <w:br/>
        <w:br/>
        <w:t>[১৩] আবদুল্লাহ ইবনু আমর রাদিয়াল্লাহু আনহু বলেন-_হিজরতের উদ্দেশ্যে</w:t>
        <w:br/>
        <w:t>বায়আত হওয়ার জন্য এক ব্যক্তি নবি কারিম সাল্লাল্লাহু আলাইহি ওয়াসাল্লামের</w:t>
        <w:br/>
        <w:t>নিকট উপস্থিত হলো। সে সময় তার মা-বাবা কাঁদছিল। নবিজি সাল্লাল্লাহু আলাইহি</w:t>
        <w:br/>
        <w:t>ওয়াসাল্লাম তখন বললেন-__তুমি তাদের নিকট ফিরে যাও এবং তাদেরকে যেমন</w:t>
        <w:br/>
        <w:t>কাঁদিয়ে এসেছো তেমনি তাদের মুখে হাসি ফোটাও।</w:t>
        <w:br/>
        <w:br/>
        <w:t>[১৪] আবু তালিব কন্যা উন্মে হানি রাদিয়াল্লাহু আনহার মুক্তদাস আবু মুররা</w:t>
        <w:br/>
        <w:t>রাহিমাহুল্লাহু থেকে বর্ণিত__তিনি বলেন, তিনি আকিক নামক স্থানে অবস্থিত আবু</w:t>
        <w:br/>
        <w:t>করেন। তিনি তার বাড়িতে পৌঁছে উচ্চস্বরে বলেন-__“আলাইকিস সালাম ওয়া</w:t>
        <w:br/>
        <w:t>রাহমাতুল্লাহি ওয়া বারাকাতুহু ইয়া উম্মাতাহ।' (হে আম্মু, আপনার উপর আল্লাহর</w:t>
        <w:br/>
        <w:t>শান্তি, আল্লাহর রহমত এবং বরকত বর্ষণ হোক। তার মা বলেন___“ওয়া আলাইকাস</w:t>
        <w:br/>
        <w:t>সালাম ওয়া রাহমাতুল্লাহি ওয়া বারাকাতুছু।” (হে বস, তোমার উপরও শান্তি,</w:t>
        <w:br/>
        <w:t>আল্লাহর রহমত এবং বরকত বর্ষিত হোক)। আবার আবু হুরাইরা রাদিয়াল্লাহু আনহু</w:t>
        <w:br/>
        <w:t>বলেন-___“রাহিমাকিল্লাহু কামা রববায়তানী সাগীরা।” (আল্লাহ আপনার প্রতি রহমত</w:t>
        <w:br/>
        <w:t>দান করুক, আপনি আমাকে ছোটবেলায় যেভাবে লালন-পালন করেছিলেন)। তার</w:t>
      </w:r>
    </w:p>
    <w:p>
      <w:r>
        <w:t>মা বলেন, হে বৎস আমার, তোমার জন্য উত্তম প্রতিদান হোক। আমি তোমার উপর</w:t>
        <w:br/>
        <w:br/>
        <w:t>পিতা-মাতার অবাধ্য হওয়ার পরিণতি</w:t>
        <w:br/>
        <w:br/>
        <w:t>[১৫] আবু বাকরা রাদিয়াল্লাহু আনহু বলেন__নবি কারিম সাল্লাল্লাহু আলাইহি</w:t>
        <w:br/>
        <w:t>ওয়াসাল্লাম বলেছেন, আমি কি তোমাদেরকে কবিরা গুনাহগুলোর মধ্যে সবচে" বড়</w:t>
        <w:br/>
        <w:t>গুনাহের কথা বলে দিবো না? এ কথাটি তিনি তিনবার বলেন। তখন সাহাবিরা</w:t>
        <w:br/>
        <w:t>বললেন, জি, ইয়া রাসুলাল্লাহ। তিনি বললেন, আল্লাহর সাথে শরিক করা, এবং</w:t>
        <w:br/>
        <w:t>পিতা-মাতার সাথে খারাপ আচরণ করা। তিনি হেলান দেয়া অবস্থা থেকে সোজা</w:t>
        <w:br/>
        <w:t>হয়ে বসে বললেন__এবং মিথ্যা বলা। তিনি এ কথাটি বারবার বলছিলেন। আমি</w:t>
        <w:br/>
        <w:t>মনে মনে বললাম, আহ! তিনি যদি চুপ হয়ে যেতেন!</w:t>
        <w:br/>
        <w:br/>
        <w:t>[১৬] মুগিরা ইবনু শুবা রাদিয়াল্লাহু আনহুর কাতিব (লেখক) ওয়াররাদ থেকে</w:t>
        <w:br/>
        <w:t>বর্ণিত__তিনি বলেন, মুআবিয়া রাদিয়াল্লাহু আনহু তাকে চিঠি লিখলেন যে__আপনি</w:t>
        <w:br/>
        <w:t>নবিজি সাল্লাল্লাহু আলাইহি ওয়াসাল্লামের মুখে যা শুনেছেন, তা আমাকে লিখে</w:t>
        <w:br/>
        <w:t>লিখালেন এবং আমি নিজ হাতে লিখলাম। “আমি তাকে (নবিজি সাল্লাল্লাহু</w:t>
      </w:r>
    </w:p>
    <w:p>
      <w:r>
        <w:t>আলাইহি ওয়াসাল্লাম) বেশী সুওয়াল করতে, অর্থের অপচয় করতে এবং যা</w:t>
        <w:br/>
        <w:t>বলাবলি করা হয় (গুজবে কান দিতে) তা নিষেধ করতে শুনেছি।”</w:t>
        <w:br/>
        <w:br/>
        <w:t>ঘে পিতা-মাতাকে অভিশপ্ত করে আল্লাহ তাআলাও তাকে</w:t>
        <w:br/>
        <w:t>অভিশপ্ত করে</w:t>
        <w:br/>
        <w:br/>
        <w:t>[১৭] আবু তুফাইল রাহিমাহুল্লাহু বলেন__আলি রাদিয়াল্লাহু আনহুকে জিজ্ঞেস</w:t>
        <w:br/>
        <w:t>করা হলো, নবি কারিম সাল্লাল্লাহু আলাইহি ওয়াসাল্লাম কি কোনো বিশেষ ব্যাপার</w:t>
        <w:br/>
        <w:t>আপনাকে বলেছেন, যা তিনি সর্বসাধারণকে বলেননি? জবাবে তিনি বললেন,</w:t>
        <w:br/>
        <w:t>রাসূলুল্লাহ সাল্লাল্লাহু আলাইহি ওয়াসাল্লাম অন্য কাউকে বলেননি, এমন কোনো</w:t>
        <w:br/>
        <w:t>বিশেষ কথা একান্তভাবে আমাকে বলেননি। অবশ্য আমার তরবারির খাপের মধ্যে</w:t>
        <w:br/>
        <w:t>যা আছে ততটুকুই। অতঃপর তিনি একটি সাহিফা বের করলেন। সেখানে লিখা</w:t>
        <w:br/>
        <w:t>ছিল- যে ব্যক্তি আল্লাহ ছাড়া অন্য (গাইরুল্লাহ) কারো নামে পশু জবাই করে, তার</w:t>
        <w:br/>
        <w:t>প্রতি আল্লাহর লানত বা অভিশাপ। যে ব্যক্তি জমির সীমানা চিহ্ন চুরি করে, তার</w:t>
        <w:br/>
        <w:t>প্রতি আল্লাহর অভিশাপ। যে ব্যক্তি তার পিতা-মাতাকে অভিসম্পাত করে, তার</w:t>
        <w:br/>
        <w:t>প্রতি আল্লাহর অভিশাপ। যে ব্যক্তি বিদআতিকে আশ্রয় দেয়, তার প্রতি আল্লাহর</w:t>
        <w:br/>
        <w:t>অভিশাপ বর্ষিত হোক।</w:t>
        <w:br/>
        <w:br/>
        <w:t>পাপ ব্যতীত পিতা-মাতার সব বিষয়ে আনুগত্য করতে হবে</w:t>
      </w:r>
    </w:p>
    <w:p>
      <w:r>
        <w:t>[১৮] আবু দারদা রাদিয়াল্লাহু আনহু বলেন-_নবি কারিম সাল্লাল্লাহু আলাইহি</w:t>
        <w:br/>
        <w:t>ওয়াসাল্লাম আমাকে নয়টি ব্যাপারে অসিয়ত করেছেন-_(১) আল্লাহর সাথে কিছু</w:t>
        <w:br/>
        <w:t>শরিক করো না, যদিও তোমাকে হত্যা করা হয় অথবা অগ্নিদগ্ধ করা হয়। (২)</w:t>
        <w:br/>
        <w:t>ইচ্ছাকৃতভাবে ফরয সালাত ত্যাগ করো না, কেননা যে ব্যক্তি স্বেচ্ছায় ফরয সালাত</w:t>
        <w:br/>
        <w:t>ত্যাগ করবে তার সম্পর্কে আমার কোনো দায়িত্ব থাকবে না। (৩) মদ্যপান করো</w:t>
        <w:br/>
        <w:t>না, কেননা তা সকল অনাচারের চাবি। (৪) তোমার পিতা-মাতার আনুগত্য করবে,</w:t>
        <w:br/>
        <w:t>তারা যদি তোমাকে দুনিয়া ছাড়তেও আদেশ করেন, তবে তাই করবে। (৫)</w:t>
        <w:br/>
        <w:t>শাসকদের সাথে বিবাদে জড়াবে না, যদিও দেখো যে, তুমি-ই তুমি। (৬) যুদ্ধক্ষেত্র</w:t>
        <w:br/>
        <w:t>থেকে পলায়ন করো না, যদিও তুমি ধ্বংস হও এবং তোমার সঙ্গীরা পলায়ন করে।</w:t>
        <w:br/>
        <w:t>(৭) তোমার সামর্থ্য অনুসারে পরিবারের জন্য ব্যয় করো। (৮) তোমার পরিবারের</w:t>
        <w:br/>
        <w:t>উপর থেকে লাঠি তুলে রাখবে না এবং (৯) তাদের মধ্যে আল্লাহর ভয় জাগ্রত</w:t>
        <w:br/>
        <w:t>রাখবে।</w:t>
        <w:br/>
        <w:br/>
        <w:t>[১৯] আবদুল্লাহ ইবনু আমর রাদিয়াল্লাহু আনহু থেকে বর্ণিত__তিনি বলেন, এক</w:t>
        <w:br/>
        <w:t>ব্যক্তি নবি কারিম সাল্লাল্লাহু আলাইহি ওয়াসাল্লামের নিকট উপস্থিত হয়ে বলল-_</w:t>
        <w:br/>
        <w:t>আমি হিজরত করার জন্য আমার পিতা-মাতাকে কান্নারত রেখে আপনার নিকট</w:t>
      </w:r>
    </w:p>
    <w:p>
      <w:r>
        <w:t>বাইআত হতে এসেছি। জবাবে তিনি বললেন- তুমি তাদের নিকট ফিরে যাও এবং</w:t>
        <w:br/>
        <w:t>তাদেরকে যেভাবে কাঁদিয়েছো সেভাবে তাদের মুখে হাসি ফোটাও।</w:t>
        <w:br/>
        <w:br/>
        <w:t>২০] আবদুল্লাহ ইবনু আমর রাদিয়াল্লাহু আনহু থেকে বর্ণিত__-তিনি বলেন, এক</w:t>
        <w:br/>
        <w:t>ব্যক্তি জিহাদে যাওয়ার জন্য নবি কারিম সাল্লাল্লাহু আলাইহি ওয়াসাল্লামের নিকট</w:t>
        <w:br/>
        <w:t>উপস্থিত হল। নবিজি তাকে জিজ্ঞেস করলেন, তোমার পিতা-মাতা কি জীবিত</w:t>
        <w:br/>
        <w:t>আছেন? জবাবে লোকটি বলল, হাঁ। তখন তিনি বললেন-__যাও, তাদের মধ্যে</w:t>
        <w:br/>
        <w:t>(সেবাযত্ত্বের) জিহাদে লিপ্ত হও।</w:t>
        <w:br/>
        <w:br/>
        <w:t>যে ব্যক্তি পিতা-মাতাকে পেল কিন্তু জান্নাত অর্জন করতে</w:t>
        <w:br/>
        <w:t>পারেনি</w:t>
        <w:br/>
        <w:br/>
        <w:t>[২১] আবু হুরাইরা রাদিয়াল্লাহু আনহু থেকে বর্ণিত__নবি কারিম সাল্লাল্লাহু</w:t>
        <w:br/>
        <w:t>কার নাক? তিনি বললেন-_ যে ব্যক্তি তার পিতা-মাতাকে বা তাদের একজনকে</w:t>
        <w:br/>
        <w:t>বৃদ্ধাবস্থায় পেল, অথচ সে জাহামামে গেল।</w:t>
      </w:r>
    </w:p>
    <w:p>
      <w:r>
        <w:t>যে তার পিতা-মাতার সাথে ভালো আচরণ করবে আল্লাহ তার</w:t>
        <w:br/>
        <w:t>আয়ু বৃদ্ধি করেন</w:t>
        <w:br/>
        <w:br/>
        <w:t>(২২] সাহল ইবনু মুআজ রাহিমাহুল্লাহ তাঁর পিতা থেকে বর্ণনা করে বলেন-_ নবি</w:t>
        <w:br/>
        <w:t>কারিম সাল্লাল্লাহু আলাইহি ওয়াসাল্লাম বলেছেন, যে ব্যক্তি নিজ পিতা-মাতার সাথে</w:t>
        <w:br/>
        <w:t>সদাচরণ করল, তার জন্য সু-সংবাদ। আল্লাহ তার আয়ুকাল বৃদ্ধি করে দেন।</w:t>
        <w:br/>
        <w:br/>
        <w:t>অমুসলিম পিতার জন্য কেউ যেন রুক্রমা প্রার্থনা না করে</w:t>
        <w:br/>
        <w:br/>
        <w:t>[২৩] ইবনু আববাস রাদিয়াল্লাহু আনহুমা থেকে বর্ণিত__মহান আল্লাহর বাণী:</w:t>
        <w:br/>
        <w:br/>
        <w:t>“তোমার জীবদ্দশায় তাদের কোনো একজন অথবা উভয়ে বার্ধক্যে উপনীত হলে</w:t>
        <w:br/>
        <w:t>তুমি তাদের প্রতি উফ শব্দটিও বলো না। যেমন তারা তোমাকে শৈশবে লালন-</w:t>
        <w:br/>
        <w:t>পালন করেছে।” (আল ইসরা : ২৩, ২৪) উক্ত আয়াত “মুশরিকদের জন্য ক্ষমা</w:t>
        <w:br/>
        <w:t>প্রার্থনা করা নবি কারিম সাল্লাল্লাহু আলাইহি ওয়াসাল্লাম ও ঈমানদারদের জন্য</w:t>
        <w:br/>
        <w:t>উচিত নয়, যদিও তারা তাদের নিকটাত্মীয় হয়, এ কথা সুস্পষ্ট হওয়ার পর যে, তারা</w:t>
        <w:br/>
        <w:t>দৌযখবাসী।” (সুরা তাওবা: ১১৩) এই আয়াত দ্বারা রহিত হয়ে গেছে।</w:t>
      </w:r>
    </w:p>
    <w:p>
      <w:r>
        <w:t>অমুসলিম পিতার সাথেও সদাচরণ করা আবশ্যক</w:t>
        <w:br/>
        <w:br/>
        <w:t>[২৪] সাদ ইবনু আবু ওয়াক্কাস রাদিয়াল্লাহু আনহু থেকে বর্ণিত__আমার সম্পর্কে</w:t>
        <w:br/>
        <w:t>আল্লাহর কিতাবের চারটি আয়াত নাধিল হয়। (১) আমার মা শপথ করেন যে,</w:t>
        <w:br/>
        <w:t>আমি যতক্ষণ মুহাম্মাদ সাল্লাল্লাহু আলাইহি ওয়াসাল্লামকে ত্যাগ না করবো, ততক্ষণ</w:t>
        <w:br/>
        <w:t>পর্যন্ত তিনি পানাহার করবেন না। এই প্রসঙ্গে মহান আল্লাহ তাআলা নাধিল</w:t>
        <w:br/>
        <w:t>করেন__“পিতা-মাতা যদি তোমাকে আমার সাথে এমন কিছু শরিক করতে চাপ</w:t>
        <w:br/>
        <w:t>দেয়, যে বিষয়ে তোমার কোনো জ্ঞান নেই (ইবনু মাজাহ)। তবে তুমি তাদের</w:t>
        <w:br/>
        <w:t>আনুগত্য করবে না এবং দুনিয়াতে তাদের সাথে সভ্ভাবে বসবাস করবে।” (সুরা</w:t>
        <w:br/>
        <w:t>লোকমান : ১৫)। (২) একখানি তরবারি আমার পছন্দ হলে আমি তা গ্রহণ করে</w:t>
        <w:br/>
        <w:t>বললাম, ইয়া রাসূলাল্লাহ! আমাকে এটা দান করুন। তখন নাধিল হলো-_“লোকে</w:t>
        <w:br/>
        <w:t>আপনার নিকট যুদ্ধলব্ধ দ্রব্যসন্তার সম্পর্কে জিজ্ঞেস করে” (সুরা আনফাল : ১)।</w:t>
        <w:br/>
        <w:t>(৩) আমি রোগাক্রান্ত হলে রাসূলুল্লাহ সাল্লাল্লাহু আলাইহি ওয়াসাল্লাম আমাকে</w:t>
        <w:br/>
        <w:t>সম্পদ বণ্টন করে দিতে চাই। আমি কি আমার অর্ধেক সম্পত্তি সম্পর্কে অসিয়ত</w:t>
        <w:br/>
        <w:t>করবো? তিনি বলেন__না। আমি বললাম__তাহলে এক-তৃতীয়াংশ? তিনি নিরুত্তর</w:t>
        <w:br/>
        <w:t>থাকলেন।' শেষে. এক-তৃতীয়াংশ অসিয়ত বৈধ করা হয়। (8) আমি কতক</w:t>
        <w:br/>
        <w:t>আনসারীর সাথে মদপান করি। তাদের মধ্যকার এক ব্যক্তি উটের নীচের চোয়ালের</w:t>
      </w:r>
    </w:p>
    <w:p>
      <w:r>
        <w:t>হাড় আমার নাকের উপর ছুঁড়ে মারে। আমি নবি কারিম সাল্লাল্লাহু আলাইহি</w:t>
        <w:br/>
        <w:t>ওয়াসাল্লামের নিকট উপস্থিত হলে মহান আল্লাহ তাআলা মদ্যপান হারাম হওয়া</w:t>
        <w:br/>
        <w:t>সংক্রান্ত আয়াত (সুরা মায়িদা : ৯০-৯১) নাযিল করেন।</w:t>
        <w:br/>
        <w:br/>
        <w:t>[২৫] আসমা বিনতে আবু বকর রাদিয়াল্লাহু আনহা বলেন__আমার মা নবি কারিম</w:t>
        <w:br/>
        <w:t>সাল্লাল্লাহু আলাইহি ওয়াসাল্লামের যুগে ইসলামের দিকে আকৃষ্ট অবস্থায় আমার</w:t>
        <w:br/>
        <w:t>কাছে আসেন। আমি নবি কারিম সাল্লাল্লাহু আলাইহি ওয়াসাল্লামকে জিজ্ঞেস</w:t>
        <w:br/>
        <w:t>করলাম__আমি কি তার সাথে আত্মীয় সম্পর্ক বজায় রাখবো? তিনি বললেন__হাঁ।</w:t>
        <w:br/>
        <w:t>সদ্যবহার ও ইনসাফ করতে আল্লাহ তোমাদেরকে নিষেধ করেন না।” (সুরা</w:t>
        <w:br/>
        <w:t>মুমতাহিনা : ৮)</w:t>
        <w:br/>
        <w:br/>
        <w:t>[২৬] আবদুল্লাহ ইবনু উমর রাদিয়াল্লাহু আনহু বলেন__উমর রাদিয়াল্লাহু আনহু</w:t>
        <w:br/>
        <w:t>একটি লাল বর্ণের রেশমী চাদর বিক্রি হতে দেখে বলেন, ইয়া রাসুলাল্লাহ! এটা</w:t>
      </w:r>
    </w:p>
    <w:p>
      <w:r>
        <w:t>আপনি ক্রয় ককন। জুমআর দিন ও বহিরাগত প্রতিনিধি দলসমূহের সাথে</w:t>
        <w:br/>
        <w:t>সাক্ষাতদানকালে তা আপনি পরিধান করতে পারবেন। তিনি বলেন-_তা সেইসব</w:t>
        <w:br/>
        <w:t>লোকই পরিধান করবে, যাদের (আখেরাতে) কোনো অংশ নাই। পরে অনুরূপ লাল</w:t>
        <w:br/>
        <w:t>বর্ণের কিছু সংখ্যক রেশমী চাদর নবি কারিম সাল্লাল্লাহু আলাইহি ওয়াসাল্লামের</w:t>
        <w:br/>
        <w:t>দরবারে আসে। তিনি তার একটি উমরের কাছে পাঠিয়ে দেন। উমর রাদিয়াল্লাহু</w:t>
        <w:br/>
        <w:t>আনহু বলেন--ইয়া রাসূলাল্লাহ! আপনি এটা পরিধান সম্পর্কে যা বলেছেন,</w:t>
        <w:br/>
        <w:t>পরিধানের জন্য পাঠাইনি, বরং তুমি তা বিক্রি করবে অথবা কাউকে পরতে দিবে।</w:t>
        <w:br/>
        <w:t>যিনি তখনও ইসলাম গ্রহণ করেননি।</w:t>
        <w:br/>
        <w:br/>
        <w:t>পিতা-মাতাকে গালি না দেয়া</w:t>
        <w:br/>
        <w:br/>
        <w:t>[২৭] আবদুল্লাহ ইবনু আমর রাদিয়াল্লাহু আনহুমা বলেন___নবি কারিম সাল্লাল্লাহু</w:t>
        <w:br/>
        <w:t>আলাইহি ওয়াসাল্লাম বলেছেন, কবিরা গুনাহসমূহের একটি হলো নিজ পিতা-</w:t>
        <w:br/>
        <w:t>মাতাকে গালি দেয়া। সাহাবিগণ বলেন, কেউ কি নিজ পিতা-মাতাকে গালি দিতে</w:t>
        <w:br/>
        <w:t>পারে! তিনি বলেন__সে অন্যের পিতা-মাতাকে গালি দিবে, প্রতিশোধস্বরূপ এ</w:t>
        <w:br/>
        <w:t>ব্যক্তি তার পিতা-মাতাকে গালি দিবে।</w:t>
      </w:r>
    </w:p>
    <w:p>
      <w:r>
        <w:t>(২৮1 আবদুল্লাহ ইবনু আমর ইবনুল আস রাদিয়াল্লাহু আনছু বলেছেন--কোনো</w:t>
        <w:br/>
        <w:t>বাক্তি তার পিতা-মাতাকে গালি শুনানো আল্লাহ তাআলার নিকট কবিরা গুনাহ</w:t>
        <w:br/>
        <w:t>থেকে একটি।</w:t>
        <w:br/>
        <w:br/>
        <w:t>পিতা-মাতার অবাধ্য হওয়ার শান্তি</w:t>
        <w:br/>
        <w:br/>
        <w:t>[২৯] আবু বাকরা রাদিয়াল্লাহু আনহু বলেন__নবি কারিম সাল্লাল্লাহু আলাইহি</w:t>
        <w:br/>
        <w:t>অপরাধের শাস্তি অন্যান্য পাপের চেয়ে অপরাধীর উপর দ্রুত কার্যকর হয়। সাথে-</w:t>
        <w:br/>
        <w:t>সাথে পরকালের শাস্তি জমা করে রাখা হয়।</w:t>
        <w:br/>
        <w:br/>
        <w:t>[৩০] ইমরান ইবনু হুসাইন রাদিয়াল্লাহু আনহু বলেন- _নবিজি সাল্লাল্লাহু আলাইহি</w:t>
        <w:br/>
        <w:t>বললাম, এর সর্ম্পকে আল্লাহ ও তাঁর রাসুলই সবচে” বেশী জ্ঞাত। তখন নবিজি</w:t>
        <w:br/>
        <w:t>সাল্লাল্লাহু আলাইহি ওয়াসাল্লাম বললেন__এগুলো অত্যন্ত জঘন্য পাপাচার এবং</w:t>
        <w:br/>
        <w:t>এগুলোর জন্য ভীষণ শাস্তি অবধারিত আছে। আমি কি তোমাদেরকে অনেক বড়</w:t>
        <w:br/>
        <w:t>কবিরা গুনাহ সম্পর্কে অবহিত করবো না? (মনে রেখো) মহান আল্লাহর সাথে</w:t>
        <w:br/>
        <w:t>শিরক করা এবং পিতা-মাতার অবাধ্য হওয়া অনেক বড় গুনাহ। সে সময় তিনি</w:t>
      </w:r>
    </w:p>
    <w:p>
      <w:r>
        <w:t>হেলান দিয়ে বসা ছিলেন, অতঃপর সোজা হয়ে বসে বললেন-_-এবং মিথ্যাচারও</w:t>
        <w:br/>
        <w:t>(অনেক বড় গুনাহ)।</w:t>
        <w:br/>
        <w:br/>
        <w:t>পিতা-মাতার ক্রন্দন</w:t>
        <w:br/>
        <w:br/>
        <w:t>[৩১] তায়সালা রাহিমাহুল্লাহ বর্ণনা করেন, ইবনু উমর রাদিয়াল্লাহু আনহুমা</w:t>
        <w:br/>
        <w:t>বলেছেন__পিতা-মাতাকে কাঁদানো এবং তাদের অবাধ্যচরণও কবিরা গুনাহের</w:t>
        <w:br/>
        <w:t>অন্তভুক্ত।</w:t>
        <w:br/>
        <w:br/>
        <w:t>মাতা-পিতার দুআ</w:t>
        <w:br/>
        <w:br/>
        <w:t>ওয়াসাল্লাম বলেছেন-_তিনটি দুআ অবশ্যই কবুল হয়, এতে কোনো সন্দেহ নেই।</w:t>
        <w:br/>
        <w:t>(১) মাজলুম ব্যক্তি বা নির্যাতিত ব্যক্তির দুআ। (২) মুসাফিরের দুআ। (৩)</w:t>
      </w:r>
    </w:p>
    <w:p>
      <w:r>
        <w:t>[৩৩] আবু হুরাইরা রাদিয়াল্লাহু আনহু বলেন, আমি নবি কারিম সাল্লাল্লাহু</w:t>
        <w:br/>
        <w:t>আলাইহি ওয়াসাল্লামকে বলতে শুনেছি, তিনি বলেছেন__কোনো মানব-সন্তান</w:t>
        <w:br/>
        <w:t>ভমিষ্ঠ হওয়ামাত্র কোলে কথা বলেনি, তবে ঈসা ইবনু মরিয়ম আলাইহিস সালাম</w:t>
        <w:br/>
        <w:t>এবং জুরাইজ কথা বলেছিল। তখন জিজ্ঞাসা করা হলো, ইয়া রাসূলাল্লাহ! জুরাইজ</w:t>
        <w:br/>
        <w:t>কে? তিনি বলেন-_ _জুরাইজ ছিলেন একজন উপাসনালয়বাসী সংসারত্যাগী দরবেশ।</w:t>
        <w:br/>
        <w:t>(সে জঙ্গলে একাকী ইবাদাত করত) তার উপাসনালয়ের প্রান্তেই এক রাখাল বাস</w:t>
        <w:br/>
        <w:t>মা তার নিকট এসে বলেন-_হে জুরাইজ, তিনি তখন সালাতরত ছিলেন। তিনি</w:t>
        <w:br/>
        <w:t>সালাতরত অবস্থায় মনে মনে বলেন__আমার মা এবং আমার সালাত (দু'টোই তো</w:t>
        <w:br/>
        <w:t>আমার। কোনটাকে প্রাধান্য দিব?)। তিনি তার সালাতকে অগ্রাধিকার দিলেন।</w:t>
        <w:br/>
        <w:t>দ্বিতীয়বার তার মা জোরে ডাক দিলে তিনি মনে মনে বলেন, আমার মা ও আমার</w:t>
      </w:r>
    </w:p>
    <w:p>
      <w:r>
        <w:t>সালাত। তিনি মায়ের উপর সালাতকে অগ্রাধিকার দিলেন। তৃতীয়বার চিৎকার দিয়ে</w:t>
        <w:br/>
        <w:t>তার মা তাকে ডাকলে তিনি বলেন__আমার মা ও আমার সালাত। তিনি সালাতকে</w:t>
        <w:br/>
        <w:t>অগ্রাধিকার দেয়াই সমীচিন ভাবলেন। জুরাইজ তার ডাকে সাড়া না দিলে তার মা</w:t>
        <w:br/>
        <w:t>তাকে অভিশাপ দিয়ে বললেন-_“তোকে পতিতা নারীদের মুখ না দেখিয়ে যেন</w:t>
        <w:br/>
        <w:t>আল্লাহ তোর মৃত্যু না ঘটান।”</w:t>
        <w:br/>
        <w:br/>
        <w:t>অতঃপর তার মা চলে গেলেন। ঘটনাক্রমে সদ্য ভূমিষ্ঠ শিশু সন্তানসহ সেই নারীকে</w:t>
        <w:br/>
        <w:t>(জুবাইজেব উপাসনালয়ের পাশে গ্রাম্য রাখালের কাছে যে নারী আসা-যাওয়া</w:t>
        <w:br/>
        <w:t>করত, তাকে) রাজদরবারে উপস্থিত করা হলো। রাজা জিজ্ঞাসা করলেন__কার</w:t>
        <w:br/>
        <w:t>উরসে এ শিশুর জন্ম”? নারীটি বলল-_জুরাইজের ওুরসে। রাজা আবার জিজ্ঞাসা</w:t>
        <w:br/>
        <w:t>করল-__উপাসনালয়বাসীর জুরাইজ? সে বলল, হাঁ। রাজা নির্দেশ দিলেন,</w:t>
        <w:br/>
        <w:t>উপাসনালয়টি ভেঙ্গে দাও এবং জুরাইজকে আমার কাছে নিয়ে এসো। বাদশাহর</w:t>
        <w:br/>
        <w:t>লোকেরা কুঠারাঘাত করে তার উপাসনালয়টি ভেঙ্গে ফেলল। এবং তার দুই হাত</w:t>
        <w:br/>
        <w:t>পরিবেষ্টিত অবস্থায় দেখল। রাজা তাকে বলেন-__সে কী ধারণা করে? জুরাইজ</w:t>
        <w:br/>
        <w:t>বলেন__সে কী ধারণা করে (সে কী বলতে চায়)? রাজা বলল-_তার দাবি এই যে,</w:t>
        <w:br/>
        <w:t>এ শিশু আপনার ওরসজাত। জুরাইজ পতিতাকে বলেন, সত্যিই কি তোমার এই</w:t>
        <w:br/>
        <w:t>ধারণা? সে বলল__হাঁ। তিনি বলেন, কোথায় সেই শিশু? লোকেরা বলল-_এ যে</w:t>
        <w:br/>
        <w:t>তার মায়ের কোলে। তিনি তার সামনে গেলেন এবং বললেন, কে তোমার পিতা?</w:t>
        <w:br/>
        <w:t>শিশুটি বলল-_গরুর রাখাল। এবার রাজা বলেন__আমরা কি আপনার খানকা</w:t>
        <w:br/>
        <w:t>সোনা ছ্বারা নির্মাণ করে দিবো? তিনি বলেন, না। রাজা পুনর্বার বলেন, তবে রূপা</w:t>
        <w:br/>
        <w:t>দ্বারা? তিনি বলেন, না। রাজা বলেন, তবে আমরা সেটিকে কি করবো? তিনি</w:t>
        <w:br/>
        <w:t>হাসির কারণ কি? তিনি বলেন, মৃদু হাসির পেছনে একটা ঘটনা আছে, যা আমার</w:t>
        <w:br/>
        <w:t>জানা ছিল। আমার মায়ের অভিশাপই আমাকে স্পর্শ করেছে। অতঃপর তিনি সকল</w:t>
        <w:br/>
        <w:br/>
        <w:t>খ্রিষ্টান মা-কে ইসলামের দাওয়াত দেয়া</w:t>
      </w:r>
    </w:p>
    <w:p>
      <w:r>
        <w:t>[৩৪] আবু হুরাইরা রাদিয়াল্লাহু আনহু বলেন- আমার কথা শুনেছে এমন যে</w:t>
        <w:br/>
        <w:t>কোনো ইহুদি বা খিষ্টান আমাকে ভীলোবাসত। আমি চাইতাম যে, আমার মা ইসলাম</w:t>
        <w:br/>
        <w:t>গ্রহণ করুন। কিন্তু তিনি তাতে রাজি হতেন না। আমি তাকে ইসলাম গ্রহণের</w:t>
        <w:br/>
        <w:t>দাওয়াত দিলাম কিন্তু তিনি তাতে রাজি হননি। আমি নবিজির নিকট গিয়ে</w:t>
        <w:br/>
        <w:t>বললাম-_আপনি আমার আম্মার জন্য দুআ করুন। তিনি দুআ করলেন। আমি তার</w:t>
        <w:br/>
        <w:t>আবু হুরাইরা! আমি ইসলাম গ্রহণ করেছি। আমি নবি কারিম সাল্লাল্লাহু আলাইহি</w:t>
        <w:br/>
        <w:t>ওয়াসাল্লামকে তা অবগত করে বললাম, আমার জন্য এবং আমার মায়ের জন্য দুআ</w:t>
        <w:br/>
        <w:t>করুন। তিনি বলেন__“হে আল্লাহ! তোমার বান্দা আবু হুরাইরা এবং তার মা,</w:t>
        <w:br/>
        <w:br/>
        <w:t>পিতা-মাতার মৃত্যুর পরে তাদের সাথে সদাচার করা</w:t>
        <w:br/>
        <w:br/>
        <w:t>[৩৫] আবু উসাইদ রাহিমাহুল্লাহু সাহাবাদের একটি দল থেকে বর্ণনা করে বলেন__</w:t>
        <w:br/>
        <w:t>আমরা নবি কারিম সাল্লাল্লাহু আলাইহি ওয়াসাল্লামের নিকট উপস্থিত ছিলাম। এক</w:t>
        <w:br/>
        <w:t>ব্যক্তি বললো, ইয়া রাসূলাল্লাহ! আমার পিতা-মাতার মৃত্যুর পর তাদের সাথে</w:t>
        <w:br/>
        <w:t>(১) তাদের জন্য দুআ করা। (২) তাদের জন্য ক্ষমা প্রার্থনা করা। (৩) তাদের</w:t>
      </w:r>
    </w:p>
    <w:p>
      <w:r>
        <w:t>প্রতিক্রুতিসমূহ পূর্ণ করা এবং (৪) তাদের বন্ধু-বান্ধবদের সম্মান করা ও তাদের</w:t>
        <w:br/>
        <w:t>আত্মীয়-স্বজনের সাথে সদ্যবহার করা, যারা তাদের মাধ্যমে তোমার আত্মীয়।</w:t>
        <w:br/>
        <w:br/>
        <w:t>[৩৩] আবু হুরাইরা রাদিয়াল্লাহু আনহু বলেন- মানুষের মৃত্যুর পর তার মর্যাদা বৃদ্ধি</w:t>
        <w:br/>
        <w:t>করা হয়। তখন সে বলে, হে আমার রব, এটা কি জিনিস? তাকে বলা হয়, তোমার</w:t>
        <w:br/>
        <w:t>সন্তান তোমার জন্য ক্ষমা প্রার্থনা করেছে।</w:t>
        <w:br/>
        <w:br/>
        <w:t>[৩৭] মুহাম্মাদ ইবনু সিরিন রাহিমাহুল্লাহু বলেন__এক রাতে আমরা আবু হুরাইরা</w:t>
        <w:br/>
        <w:t>এবং আমার মাকে এবং তাদের দু'জনের জন্য যারা ক্ষমা প্রার্থনা করে, তাদের</w:t>
        <w:br/>
        <w:t>তার দুআয় শামিল হওয়ার আশায় তাদের জন্য ক্ষমা প্রার্থনা করি।</w:t>
        <w:br/>
        <w:br/>
        <w:t>[৩৮] আবু হুরাইরা রাদিয়াল্লাহু আনহু বলেন, নবি কারিম সাল্লাল্লাহু আলাইহি</w:t>
        <w:br/>
        <w:t>ওয়াসাল্লাম বলেছেন__কোনো বান্দা যখন মৃত্যুবরণ করে, তখন তিনটি কাজ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